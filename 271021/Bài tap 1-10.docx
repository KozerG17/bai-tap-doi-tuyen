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2FD" w:rsidRDefault="003A5BA0" w:rsidP="003A5BA0">
      <w:pPr>
        <w:pStyle w:val="BodyText"/>
        <w:shd w:val="clear" w:color="auto" w:fill="auto"/>
        <w:spacing w:before="40" w:after="40" w:line="276" w:lineRule="auto"/>
        <w:ind w:left="120" w:right="420"/>
        <w:jc w:val="center"/>
        <w:rPr>
          <w:rStyle w:val="BodyTextChar1"/>
          <w:b/>
          <w:color w:val="000000"/>
          <w:sz w:val="28"/>
          <w:szCs w:val="28"/>
          <w:lang w:eastAsia="vi-VN"/>
        </w:rPr>
      </w:pPr>
      <w:r>
        <w:rPr>
          <w:rStyle w:val="BodyTextChar1"/>
          <w:b/>
          <w:color w:val="000000"/>
          <w:sz w:val="28"/>
          <w:szCs w:val="28"/>
          <w:lang w:eastAsia="vi-VN"/>
        </w:rPr>
        <w:t>BÀI TẬP VỀ SỐ HIỆU – SỐ THỨ TỰ</w:t>
      </w:r>
    </w:p>
    <w:p w:rsidR="001133A6" w:rsidRPr="001133A6" w:rsidRDefault="001133A6" w:rsidP="001133A6">
      <w:pPr>
        <w:pStyle w:val="BodyText"/>
        <w:shd w:val="clear" w:color="auto" w:fill="auto"/>
        <w:spacing w:before="40" w:after="40" w:line="276" w:lineRule="auto"/>
        <w:ind w:left="120" w:right="420"/>
        <w:rPr>
          <w:sz w:val="28"/>
          <w:szCs w:val="28"/>
        </w:rPr>
      </w:pPr>
      <w:r w:rsidRPr="001133A6">
        <w:rPr>
          <w:rStyle w:val="BodyTextChar1"/>
          <w:b/>
          <w:color w:val="000000"/>
          <w:sz w:val="28"/>
          <w:szCs w:val="28"/>
          <w:lang w:eastAsia="vi-VN"/>
        </w:rPr>
        <w:t>Bài 1.</w:t>
      </w:r>
      <w:r w:rsidRPr="001133A6">
        <w:rPr>
          <w:rStyle w:val="BodyTextChar1"/>
          <w:color w:val="000000"/>
          <w:sz w:val="28"/>
          <w:szCs w:val="28"/>
          <w:lang w:eastAsia="vi-VN"/>
        </w:rPr>
        <w:t xml:space="preserve"> Các dãy hoán vị của 1, 2,</w:t>
      </w:r>
      <w:r>
        <w:rPr>
          <w:rStyle w:val="BodyTextChar1"/>
          <w:color w:val="000000"/>
          <w:sz w:val="28"/>
          <w:szCs w:val="28"/>
          <w:lang w:eastAsia="vi-VN"/>
        </w:rPr>
        <w:t>..</w:t>
      </w:r>
      <w:r w:rsidRPr="001133A6">
        <w:rPr>
          <w:rStyle w:val="BodyTextChar1"/>
          <w:color w:val="000000"/>
          <w:sz w:val="28"/>
          <w:szCs w:val="28"/>
          <w:lang w:eastAsia="vi-VN"/>
        </w:rPr>
        <w:t>, n được sắp xếp theo thứ tự từ điến, Cho số hiệu tìm hoán vị và ngược lại.</w:t>
      </w:r>
    </w:p>
    <w:p w:rsidR="001133A6" w:rsidRPr="001133A6" w:rsidRDefault="001133A6" w:rsidP="001133A6">
      <w:pPr>
        <w:pStyle w:val="Bodytext30"/>
        <w:shd w:val="clear" w:color="auto" w:fill="auto"/>
        <w:spacing w:before="40" w:after="40" w:line="276" w:lineRule="auto"/>
        <w:ind w:left="800"/>
        <w:rPr>
          <w:sz w:val="28"/>
          <w:szCs w:val="28"/>
        </w:rPr>
      </w:pPr>
      <w:r w:rsidRPr="001133A6">
        <w:rPr>
          <w:rStyle w:val="Bodytext3"/>
          <w:b/>
          <w:bCs/>
          <w:i/>
          <w:iCs/>
          <w:color w:val="000000"/>
          <w:sz w:val="28"/>
          <w:szCs w:val="28"/>
        </w:rPr>
        <w:t>Input</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Dòng đầu chứa số N ;</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 xml:space="preserve">Dòng thứ hai ghi một hoán vị của các số từ </w:t>
      </w:r>
      <w:r w:rsidRPr="001133A6">
        <w:rPr>
          <w:rStyle w:val="BodytextSpacing4pt"/>
          <w:color w:val="000000"/>
          <w:sz w:val="28"/>
          <w:szCs w:val="28"/>
          <w:lang w:eastAsia="vi-VN"/>
        </w:rPr>
        <w:t>1,2</w:t>
      </w:r>
      <w:r>
        <w:rPr>
          <w:rStyle w:val="BodytextSpacing4pt"/>
          <w:color w:val="000000"/>
          <w:sz w:val="28"/>
          <w:szCs w:val="28"/>
          <w:lang w:eastAsia="vi-VN"/>
        </w:rPr>
        <w:t>,..</w:t>
      </w:r>
      <w:r w:rsidRPr="001133A6">
        <w:rPr>
          <w:rStyle w:val="BodytextSpacing4pt"/>
          <w:color w:val="000000"/>
          <w:sz w:val="28"/>
          <w:szCs w:val="28"/>
          <w:lang w:eastAsia="vi-VN"/>
        </w:rPr>
        <w:t>,n</w:t>
      </w:r>
      <w:r w:rsidRPr="001133A6">
        <w:rPr>
          <w:rStyle w:val="BodyTextChar1"/>
          <w:color w:val="000000"/>
          <w:sz w:val="28"/>
          <w:szCs w:val="28"/>
          <w:lang w:eastAsia="vi-VN"/>
        </w:rPr>
        <w:t xml:space="preserve"> ;</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Dòng thứ ba ghi số hiệu của một hoán vị.</w:t>
      </w:r>
    </w:p>
    <w:p w:rsidR="001133A6" w:rsidRPr="001133A6" w:rsidRDefault="001133A6" w:rsidP="001133A6">
      <w:pPr>
        <w:pStyle w:val="Bodytext30"/>
        <w:shd w:val="clear" w:color="auto" w:fill="auto"/>
        <w:spacing w:before="40" w:after="40" w:line="276" w:lineRule="auto"/>
        <w:ind w:left="800"/>
        <w:rPr>
          <w:sz w:val="28"/>
          <w:szCs w:val="28"/>
        </w:rPr>
      </w:pPr>
      <w:r w:rsidRPr="001133A6">
        <w:rPr>
          <w:rStyle w:val="Bodytext3"/>
          <w:b/>
          <w:bCs/>
          <w:i/>
          <w:iCs/>
          <w:color w:val="000000"/>
          <w:sz w:val="28"/>
          <w:szCs w:val="28"/>
        </w:rPr>
        <w:t>Output</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Dòng đầu là số hiệư</w:t>
      </w:r>
      <w:r>
        <w:rPr>
          <w:rStyle w:val="BodyTextChar1"/>
          <w:color w:val="000000"/>
          <w:sz w:val="28"/>
          <w:szCs w:val="28"/>
          <w:lang w:eastAsia="vi-VN"/>
        </w:rPr>
        <w:t>u</w:t>
      </w:r>
      <w:r w:rsidRPr="001133A6">
        <w:rPr>
          <w:rStyle w:val="BodyTextChar1"/>
          <w:color w:val="000000"/>
          <w:sz w:val="28"/>
          <w:szCs w:val="28"/>
          <w:lang w:eastAsia="vi-VN"/>
        </w:rPr>
        <w:t>cùa hoán vị tương ứng;</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Dòng thứ hai là hoán vị tương ứng với số hiệu.</w:t>
      </w:r>
    </w:p>
    <w:p w:rsidR="001133A6" w:rsidRPr="001133A6" w:rsidRDefault="001133A6" w:rsidP="001133A6">
      <w:pPr>
        <w:pStyle w:val="BodyText"/>
        <w:shd w:val="clear" w:color="auto" w:fill="auto"/>
        <w:spacing w:before="40" w:after="40" w:line="276" w:lineRule="auto"/>
        <w:ind w:left="120" w:right="420"/>
        <w:rPr>
          <w:sz w:val="28"/>
          <w:szCs w:val="28"/>
        </w:rPr>
      </w:pPr>
      <w:r w:rsidRPr="001133A6">
        <w:rPr>
          <w:rStyle w:val="BodyTextChar1"/>
          <w:b/>
          <w:color w:val="000000"/>
          <w:sz w:val="28"/>
          <w:szCs w:val="28"/>
          <w:lang w:eastAsia="vi-VN"/>
        </w:rPr>
        <w:t>Bài 2.</w:t>
      </w:r>
      <w:r w:rsidRPr="001133A6">
        <w:rPr>
          <w:rStyle w:val="BodyTextChar1"/>
          <w:color w:val="000000"/>
          <w:sz w:val="28"/>
          <w:szCs w:val="28"/>
          <w:lang w:eastAsia="vi-VN"/>
        </w:rPr>
        <w:t xml:space="preserve"> Xét các tập con k phần tử của các số 1,2,</w:t>
      </w:r>
      <w:r>
        <w:rPr>
          <w:rStyle w:val="BodyTextChar1"/>
          <w:color w:val="000000"/>
          <w:sz w:val="28"/>
          <w:szCs w:val="28"/>
          <w:lang w:eastAsia="vi-VN"/>
        </w:rPr>
        <w:t>..,</w:t>
      </w:r>
      <w:r w:rsidRPr="001133A6">
        <w:rPr>
          <w:rStyle w:val="BodyTextChar1"/>
          <w:color w:val="000000"/>
          <w:sz w:val="28"/>
          <w:szCs w:val="28"/>
          <w:lang w:eastAsia="vi-VN"/>
        </w:rPr>
        <w:t xml:space="preserve"> n. Trong mỗi tập, các số được liệt kê theo thứ tự tăng dần. Các tập con lại được sắp xếp theo thứ tự từ điển. Ví dụ </w:t>
      </w:r>
      <w:r>
        <w:rPr>
          <w:rStyle w:val="BodyTextChar1"/>
          <w:color w:val="000000"/>
          <w:sz w:val="28"/>
          <w:szCs w:val="28"/>
        </w:rPr>
        <w:t xml:space="preserve"> : </w:t>
      </w:r>
      <w:r w:rsidRPr="001133A6">
        <w:rPr>
          <w:rStyle w:val="BodyTextChar1"/>
          <w:color w:val="000000"/>
          <w:sz w:val="28"/>
          <w:szCs w:val="28"/>
        </w:rPr>
        <w:t xml:space="preserve"> </w:t>
      </w:r>
      <w:r w:rsidRPr="001133A6">
        <w:rPr>
          <w:rStyle w:val="BodyTextChar1"/>
          <w:color w:val="000000"/>
          <w:sz w:val="28"/>
          <w:szCs w:val="28"/>
          <w:lang w:eastAsia="vi-VN"/>
        </w:rPr>
        <w:t xml:space="preserve">các tập con 2 phần tử của 1,2, 3 là </w:t>
      </w:r>
      <w:r w:rsidRPr="001133A6">
        <w:rPr>
          <w:rStyle w:val="BodytextSpacing1pt"/>
          <w:color w:val="000000"/>
          <w:sz w:val="28"/>
          <w:szCs w:val="28"/>
          <w:lang w:eastAsia="vi-VN"/>
        </w:rPr>
        <w:t>(1;2),</w:t>
      </w:r>
      <w:r w:rsidRPr="001133A6">
        <w:rPr>
          <w:rStyle w:val="BodyTextChar1"/>
          <w:color w:val="000000"/>
          <w:sz w:val="28"/>
          <w:szCs w:val="28"/>
          <w:lang w:eastAsia="vi-VN"/>
        </w:rPr>
        <w:t xml:space="preserve"> (1 ; 3), (2 ; 3).</w:t>
      </w:r>
    </w:p>
    <w:p w:rsidR="001133A6" w:rsidRPr="001133A6" w:rsidRDefault="001133A6" w:rsidP="001133A6">
      <w:pPr>
        <w:pStyle w:val="BodyText"/>
        <w:shd w:val="clear" w:color="auto" w:fill="auto"/>
        <w:spacing w:before="40" w:after="40" w:line="276" w:lineRule="auto"/>
        <w:ind w:left="380"/>
        <w:rPr>
          <w:sz w:val="28"/>
          <w:szCs w:val="28"/>
        </w:rPr>
      </w:pPr>
      <w:r w:rsidRPr="001133A6">
        <w:rPr>
          <w:rStyle w:val="BodyTextChar1"/>
          <w:color w:val="000000"/>
          <w:sz w:val="28"/>
          <w:szCs w:val="28"/>
          <w:lang w:eastAsia="vi-VN"/>
        </w:rPr>
        <w:t>Cho số hiệu tìm tập con và ngược lại.</w:t>
      </w:r>
    </w:p>
    <w:p w:rsidR="001133A6" w:rsidRPr="001133A6" w:rsidRDefault="001133A6" w:rsidP="001133A6">
      <w:pPr>
        <w:pStyle w:val="Bodytext30"/>
        <w:shd w:val="clear" w:color="auto" w:fill="auto"/>
        <w:spacing w:before="40" w:after="40" w:line="276" w:lineRule="auto"/>
        <w:ind w:left="800"/>
        <w:rPr>
          <w:sz w:val="28"/>
          <w:szCs w:val="28"/>
        </w:rPr>
      </w:pPr>
      <w:r w:rsidRPr="001133A6">
        <w:rPr>
          <w:rStyle w:val="Bodytext3"/>
          <w:b/>
          <w:bCs/>
          <w:i/>
          <w:iCs/>
          <w:color w:val="000000"/>
          <w:sz w:val="28"/>
          <w:szCs w:val="28"/>
        </w:rPr>
        <w:t>Input</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Dòng đầu chứa hai số N, k;</w:t>
      </w:r>
    </w:p>
    <w:p w:rsidR="001133A6" w:rsidRDefault="001133A6" w:rsidP="001133A6">
      <w:pPr>
        <w:pStyle w:val="BodyText"/>
        <w:shd w:val="clear" w:color="auto" w:fill="auto"/>
        <w:spacing w:before="40" w:after="40" w:line="276" w:lineRule="auto"/>
        <w:ind w:left="800" w:right="420"/>
        <w:rPr>
          <w:rStyle w:val="BodyTextChar1"/>
          <w:color w:val="000000"/>
          <w:sz w:val="28"/>
          <w:szCs w:val="28"/>
          <w:lang w:eastAsia="vi-VN"/>
        </w:rPr>
      </w:pPr>
      <w:r w:rsidRPr="001133A6">
        <w:rPr>
          <w:rStyle w:val="BodyTextChar1"/>
          <w:color w:val="000000"/>
          <w:sz w:val="28"/>
          <w:szCs w:val="28"/>
          <w:lang w:eastAsia="vi-VN"/>
        </w:rPr>
        <w:t xml:space="preserve">Dòng thứ hai ghi một tập con k phần tử của các số </w:t>
      </w:r>
      <w:r w:rsidRPr="001133A6">
        <w:rPr>
          <w:rStyle w:val="BodytextSpacing4pt"/>
          <w:color w:val="000000"/>
          <w:sz w:val="28"/>
          <w:szCs w:val="28"/>
          <w:lang w:eastAsia="vi-VN"/>
        </w:rPr>
        <w:t>1,2,</w:t>
      </w:r>
      <w:r>
        <w:rPr>
          <w:rStyle w:val="BodytextSpacing4pt"/>
          <w:color w:val="000000"/>
          <w:sz w:val="28"/>
          <w:szCs w:val="28"/>
          <w:lang w:eastAsia="vi-VN"/>
        </w:rPr>
        <w:t>..,</w:t>
      </w:r>
      <w:r w:rsidRPr="001133A6">
        <w:rPr>
          <w:rStyle w:val="BodytextSpacing4pt"/>
          <w:color w:val="000000"/>
          <w:sz w:val="28"/>
          <w:szCs w:val="28"/>
          <w:lang w:eastAsia="vi-VN"/>
        </w:rPr>
        <w:t>n</w:t>
      </w:r>
      <w:r w:rsidRPr="001133A6">
        <w:rPr>
          <w:rStyle w:val="BodyTextChar1"/>
          <w:color w:val="000000"/>
          <w:sz w:val="28"/>
          <w:szCs w:val="28"/>
          <w:lang w:eastAsia="vi-VN"/>
        </w:rPr>
        <w:t xml:space="preserve"> ; </w:t>
      </w:r>
    </w:p>
    <w:p w:rsidR="001133A6" w:rsidRPr="001133A6" w:rsidRDefault="001133A6" w:rsidP="001133A6">
      <w:pPr>
        <w:pStyle w:val="BodyText"/>
        <w:shd w:val="clear" w:color="auto" w:fill="auto"/>
        <w:spacing w:before="40" w:after="40" w:line="276" w:lineRule="auto"/>
        <w:ind w:left="800" w:right="420"/>
        <w:rPr>
          <w:sz w:val="28"/>
          <w:szCs w:val="28"/>
        </w:rPr>
      </w:pPr>
      <w:r w:rsidRPr="001133A6">
        <w:rPr>
          <w:rStyle w:val="BodyTextChar1"/>
          <w:color w:val="000000"/>
          <w:sz w:val="28"/>
          <w:szCs w:val="28"/>
          <w:lang w:eastAsia="vi-VN"/>
        </w:rPr>
        <w:t>Dòng thứ ba ghi số hiệu của một tập con.</w:t>
      </w:r>
    </w:p>
    <w:p w:rsidR="001133A6" w:rsidRPr="001133A6" w:rsidRDefault="001133A6" w:rsidP="001133A6">
      <w:pPr>
        <w:pStyle w:val="Bodytext30"/>
        <w:shd w:val="clear" w:color="auto" w:fill="auto"/>
        <w:spacing w:before="40" w:after="40" w:line="276" w:lineRule="auto"/>
        <w:ind w:left="800"/>
        <w:rPr>
          <w:sz w:val="28"/>
          <w:szCs w:val="28"/>
        </w:rPr>
      </w:pPr>
      <w:r w:rsidRPr="001133A6">
        <w:rPr>
          <w:rStyle w:val="Bodytext3"/>
          <w:b/>
          <w:bCs/>
          <w:i/>
          <w:iCs/>
          <w:color w:val="000000"/>
          <w:sz w:val="28"/>
          <w:szCs w:val="28"/>
        </w:rPr>
        <w:t>Output</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 xml:space="preserve">Dòng đầu là số hiệu cùa tập tương </w:t>
      </w:r>
      <w:r w:rsidRPr="001133A6">
        <w:rPr>
          <w:rStyle w:val="BodytextSpacing1pt"/>
          <w:color w:val="000000"/>
          <w:sz w:val="28"/>
          <w:szCs w:val="28"/>
          <w:lang w:eastAsia="vi-VN"/>
        </w:rPr>
        <w:t>ứng;</w:t>
      </w:r>
    </w:p>
    <w:p w:rsidR="001133A6" w:rsidRPr="001133A6" w:rsidRDefault="001133A6" w:rsidP="001133A6">
      <w:pPr>
        <w:pStyle w:val="BodyText"/>
        <w:shd w:val="clear" w:color="auto" w:fill="auto"/>
        <w:spacing w:before="40" w:after="40" w:line="276" w:lineRule="auto"/>
        <w:ind w:left="800"/>
        <w:rPr>
          <w:sz w:val="28"/>
          <w:szCs w:val="28"/>
        </w:rPr>
      </w:pPr>
      <w:r w:rsidRPr="001133A6">
        <w:rPr>
          <w:rStyle w:val="BodyTextChar1"/>
          <w:color w:val="000000"/>
          <w:sz w:val="28"/>
          <w:szCs w:val="28"/>
          <w:lang w:eastAsia="vi-VN"/>
        </w:rPr>
        <w:t>Dòng thứ hai là tập con tương ứng với số hiệu.</w:t>
      </w:r>
    </w:p>
    <w:p w:rsidR="001133A6" w:rsidRPr="001133A6" w:rsidRDefault="001133A6" w:rsidP="001133A6">
      <w:pPr>
        <w:pStyle w:val="BodyText"/>
        <w:shd w:val="clear" w:color="auto" w:fill="auto"/>
        <w:spacing w:before="40" w:after="40" w:line="276" w:lineRule="auto"/>
        <w:ind w:left="380" w:right="420"/>
        <w:rPr>
          <w:rStyle w:val="BodyTextChar1"/>
          <w:color w:val="000000"/>
          <w:sz w:val="28"/>
          <w:szCs w:val="28"/>
          <w:lang w:eastAsia="vi-VN"/>
        </w:rPr>
      </w:pPr>
      <w:r w:rsidRPr="001133A6">
        <w:rPr>
          <w:rStyle w:val="BodyTextChar1"/>
          <w:b/>
          <w:color w:val="000000"/>
          <w:sz w:val="28"/>
          <w:szCs w:val="28"/>
          <w:lang w:eastAsia="vi-VN"/>
        </w:rPr>
        <w:t>Bài 3.</w:t>
      </w:r>
      <w:r w:rsidRPr="001133A6">
        <w:rPr>
          <w:rStyle w:val="BodyTextChar1"/>
          <w:color w:val="000000"/>
          <w:sz w:val="28"/>
          <w:szCs w:val="28"/>
          <w:lang w:eastAsia="vi-VN"/>
        </w:rPr>
        <w:t xml:space="preserve"> Cho tập gồm N (1 </w:t>
      </w:r>
      <w:r>
        <w:rPr>
          <w:rStyle w:val="BodyTextChar1"/>
          <w:color w:val="000000"/>
          <w:sz w:val="28"/>
          <w:szCs w:val="28"/>
          <w:lang w:eastAsia="vi-VN"/>
        </w:rPr>
        <w:t>=&lt;</w:t>
      </w:r>
      <w:r w:rsidRPr="001133A6">
        <w:rPr>
          <w:rStyle w:val="BodyTextChar1"/>
          <w:color w:val="000000"/>
          <w:sz w:val="28"/>
          <w:szCs w:val="28"/>
          <w:lang w:eastAsia="vi-VN"/>
        </w:rPr>
        <w:t xml:space="preserve"> N</w:t>
      </w:r>
      <w:r>
        <w:rPr>
          <w:rStyle w:val="BodyTextChar1"/>
          <w:color w:val="000000"/>
          <w:sz w:val="28"/>
          <w:szCs w:val="28"/>
          <w:lang w:eastAsia="vi-VN"/>
        </w:rPr>
        <w:t>&lt;=</w:t>
      </w:r>
      <w:r w:rsidRPr="001133A6">
        <w:rPr>
          <w:rStyle w:val="BodyTextChar1"/>
          <w:color w:val="000000"/>
          <w:sz w:val="28"/>
          <w:szCs w:val="28"/>
          <w:lang w:eastAsia="vi-VN"/>
        </w:rPr>
        <w:t xml:space="preserve">26) chữ cái đầu tiên trong bảng chữ cái La-tinh và số nguyên dương M (1 </w:t>
      </w:r>
      <w:r>
        <w:rPr>
          <w:rStyle w:val="BodyTextChar1"/>
          <w:color w:val="000000"/>
          <w:sz w:val="28"/>
          <w:szCs w:val="28"/>
          <w:lang w:eastAsia="vi-VN"/>
        </w:rPr>
        <w:t>=&lt;</w:t>
      </w:r>
      <w:r w:rsidRPr="001133A6">
        <w:rPr>
          <w:rStyle w:val="BodyTextChar1"/>
          <w:color w:val="000000"/>
          <w:sz w:val="28"/>
          <w:szCs w:val="28"/>
          <w:lang w:eastAsia="vi-VN"/>
        </w:rPr>
        <w:t xml:space="preserve">M </w:t>
      </w:r>
      <w:r>
        <w:rPr>
          <w:rStyle w:val="BodyTextChar1"/>
          <w:color w:val="000000"/>
          <w:sz w:val="28"/>
          <w:szCs w:val="28"/>
          <w:lang w:eastAsia="vi-VN"/>
        </w:rPr>
        <w:t>&lt;=</w:t>
      </w:r>
      <w:r w:rsidRPr="001133A6">
        <w:rPr>
          <w:rStyle w:val="BodyTextChar1"/>
          <w:color w:val="000000"/>
          <w:sz w:val="28"/>
          <w:szCs w:val="28"/>
          <w:lang w:eastAsia="vi-VN"/>
        </w:rPr>
        <w:t xml:space="preserve"> N). Cặp số (M, N) xác định</w:t>
      </w:r>
      <w:r>
        <w:rPr>
          <w:rStyle w:val="BodyTextChar1"/>
          <w:color w:val="000000"/>
          <w:sz w:val="28"/>
          <w:szCs w:val="28"/>
          <w:lang w:eastAsia="vi-VN"/>
        </w:rPr>
        <w:t xml:space="preserve"> </w:t>
      </w:r>
      <w:r w:rsidRPr="001133A6">
        <w:rPr>
          <w:rStyle w:val="BodyTextChar1"/>
          <w:sz w:val="28"/>
          <w:szCs w:val="28"/>
        </w:rPr>
        <w:t>một tập tất cả các từ gồm M chữ cái khác nhau từ N chữ cái đã cho. Các từ trong tập này được xếp thành dãy theo thứ tự từ điển. Khi đó, ta gọi số thứ tự từ điển của một từ là số thứ tự cùa nó trong dãy từ được sắp xếp.</w:t>
      </w:r>
    </w:p>
    <w:p w:rsidR="001133A6" w:rsidRPr="001944CD" w:rsidRDefault="001133A6" w:rsidP="001944CD">
      <w:pPr>
        <w:pStyle w:val="BodyText"/>
        <w:shd w:val="clear" w:color="auto" w:fill="auto"/>
        <w:spacing w:before="40" w:after="40" w:line="276" w:lineRule="auto"/>
        <w:ind w:left="800"/>
        <w:rPr>
          <w:color w:val="000000"/>
          <w:sz w:val="28"/>
          <w:szCs w:val="28"/>
          <w:lang w:eastAsia="vi-VN"/>
        </w:rPr>
      </w:pPr>
      <w:r w:rsidRPr="001133A6">
        <w:rPr>
          <w:rStyle w:val="BodyTextChar1"/>
          <w:sz w:val="28"/>
          <w:szCs w:val="28"/>
        </w:rPr>
        <w:t>Ví dụ : cặp (N = 3, M - 2 ) xác định tập { ab, ac, ba, bc ,ca, cb }, từ bc</w:t>
      </w:r>
      <w:r w:rsidR="001944CD">
        <w:rPr>
          <w:color w:val="000000"/>
          <w:sz w:val="28"/>
          <w:szCs w:val="28"/>
          <w:lang w:eastAsia="vi-VN"/>
        </w:rPr>
        <w:t xml:space="preserve"> </w:t>
      </w:r>
      <w:r w:rsidRPr="001133A6">
        <w:rPr>
          <w:color w:val="000000"/>
          <w:sz w:val="28"/>
          <w:szCs w:val="28"/>
          <w:lang w:eastAsia="vi-VN"/>
        </w:rPr>
        <w:t>tương ứng với 4, ab tương ứng với 5, ...</w:t>
      </w:r>
    </w:p>
    <w:p w:rsidR="001133A6" w:rsidRPr="001133A6" w:rsidRDefault="001133A6" w:rsidP="001133A6">
      <w:pPr>
        <w:pStyle w:val="BodyText"/>
        <w:shd w:val="clear" w:color="auto" w:fill="auto"/>
        <w:spacing w:before="40" w:after="40" w:line="276" w:lineRule="auto"/>
        <w:ind w:left="20" w:right="380" w:firstLine="580"/>
        <w:rPr>
          <w:sz w:val="28"/>
          <w:szCs w:val="28"/>
        </w:rPr>
      </w:pPr>
      <w:r w:rsidRPr="001133A6">
        <w:rPr>
          <w:rStyle w:val="Bodytext95pt"/>
          <w:color w:val="000000"/>
          <w:sz w:val="28"/>
          <w:szCs w:val="28"/>
          <w:lang w:eastAsia="vi-VN"/>
        </w:rPr>
        <w:t xml:space="preserve">Yêu cầu </w:t>
      </w:r>
      <w:r w:rsidR="001944CD">
        <w:rPr>
          <w:rStyle w:val="Bodytext95pt"/>
          <w:color w:val="000000"/>
          <w:sz w:val="28"/>
          <w:szCs w:val="28"/>
          <w:lang w:eastAsia="vi-VN"/>
        </w:rPr>
        <w:t xml:space="preserve"> : </w:t>
      </w:r>
      <w:r w:rsidRPr="001133A6">
        <w:rPr>
          <w:color w:val="000000"/>
          <w:sz w:val="28"/>
          <w:szCs w:val="28"/>
          <w:lang w:eastAsia="vi-VN"/>
        </w:rPr>
        <w:t xml:space="preserve"> Giả sử đã cho cặp số nguyên (N, M ), khi đó, cho một từ bạn cần xác định số thứ tự từ điển của nó và ngược lại.</w:t>
      </w:r>
    </w:p>
    <w:p w:rsidR="001133A6" w:rsidRPr="001133A6" w:rsidRDefault="001133A6" w:rsidP="001133A6">
      <w:pPr>
        <w:pStyle w:val="BodyText"/>
        <w:shd w:val="clear" w:color="auto" w:fill="auto"/>
        <w:spacing w:before="40" w:after="40" w:line="276" w:lineRule="auto"/>
        <w:ind w:left="20" w:right="380" w:firstLine="580"/>
        <w:rPr>
          <w:sz w:val="28"/>
          <w:szCs w:val="28"/>
        </w:rPr>
      </w:pPr>
      <w:r w:rsidRPr="001133A6">
        <w:rPr>
          <w:color w:val="000000"/>
          <w:sz w:val="28"/>
          <w:szCs w:val="28"/>
          <w:lang w:eastAsia="vi-VN"/>
        </w:rPr>
        <w:t>Trong cả hai tình huống bạn phải kiểm tra xem dữ liệu có đúng đắn hay không. Trong tình huống dữ liệu đúng đắn luôn có lời giải.</w:t>
      </w:r>
    </w:p>
    <w:p w:rsidR="001944CD" w:rsidRDefault="001133A6" w:rsidP="001133A6">
      <w:pPr>
        <w:pStyle w:val="BodyText"/>
        <w:shd w:val="clear" w:color="auto" w:fill="auto"/>
        <w:spacing w:before="40" w:after="40" w:line="276" w:lineRule="auto"/>
        <w:ind w:left="20" w:right="380" w:firstLine="580"/>
        <w:rPr>
          <w:color w:val="000000"/>
          <w:sz w:val="28"/>
          <w:szCs w:val="28"/>
          <w:lang w:eastAsia="vi-VN"/>
        </w:rPr>
      </w:pPr>
      <w:r w:rsidRPr="001133A6">
        <w:rPr>
          <w:rStyle w:val="Bodytext95pt"/>
          <w:color w:val="000000"/>
          <w:sz w:val="28"/>
          <w:szCs w:val="28"/>
          <w:lang w:eastAsia="vi-VN"/>
        </w:rPr>
        <w:t>Dữ liệu vào :</w:t>
      </w:r>
      <w:r w:rsidRPr="001133A6">
        <w:rPr>
          <w:color w:val="000000"/>
          <w:sz w:val="28"/>
          <w:szCs w:val="28"/>
          <w:lang w:eastAsia="vi-VN"/>
        </w:rPr>
        <w:t xml:space="preserve"> từ </w:t>
      </w:r>
      <w:r w:rsidRPr="001133A6">
        <w:rPr>
          <w:color w:val="000000"/>
          <w:sz w:val="28"/>
          <w:szCs w:val="28"/>
          <w:lang w:val="fr-FR" w:eastAsia="fr-FR"/>
        </w:rPr>
        <w:t xml:space="preserve">file </w:t>
      </w:r>
      <w:r w:rsidRPr="001133A6">
        <w:rPr>
          <w:color w:val="000000"/>
          <w:sz w:val="28"/>
          <w:szCs w:val="28"/>
          <w:lang w:eastAsia="vi-VN"/>
        </w:rPr>
        <w:t xml:space="preserve">LEXIC.IN </w:t>
      </w:r>
    </w:p>
    <w:p w:rsidR="001944CD" w:rsidRDefault="001133A6" w:rsidP="001133A6">
      <w:pPr>
        <w:pStyle w:val="BodyText"/>
        <w:shd w:val="clear" w:color="auto" w:fill="auto"/>
        <w:spacing w:before="40" w:after="40" w:line="276" w:lineRule="auto"/>
        <w:ind w:left="20" w:right="380" w:firstLine="580"/>
        <w:rPr>
          <w:color w:val="000000"/>
          <w:sz w:val="28"/>
          <w:szCs w:val="28"/>
          <w:lang w:eastAsia="vi-VN"/>
        </w:rPr>
      </w:pPr>
      <w:r w:rsidRPr="001133A6">
        <w:rPr>
          <w:color w:val="000000"/>
          <w:sz w:val="28"/>
          <w:szCs w:val="28"/>
          <w:lang w:eastAsia="vi-VN"/>
        </w:rPr>
        <w:t xml:space="preserve">Dòng đầu là số nguyên K, là số bộ dữ liệu </w:t>
      </w:r>
    </w:p>
    <w:p w:rsidR="001133A6" w:rsidRPr="001133A6" w:rsidRDefault="001133A6" w:rsidP="001133A6">
      <w:pPr>
        <w:pStyle w:val="BodyText"/>
        <w:shd w:val="clear" w:color="auto" w:fill="auto"/>
        <w:spacing w:before="40" w:after="40" w:line="276" w:lineRule="auto"/>
        <w:ind w:left="20" w:right="380" w:firstLine="580"/>
        <w:rPr>
          <w:sz w:val="28"/>
          <w:szCs w:val="28"/>
        </w:rPr>
      </w:pPr>
      <w:r w:rsidRPr="001133A6">
        <w:rPr>
          <w:color w:val="000000"/>
          <w:sz w:val="28"/>
          <w:szCs w:val="28"/>
          <w:lang w:eastAsia="vi-VN"/>
        </w:rPr>
        <w:t xml:space="preserve">Dòng thứ hai bắt đầu bởi chữ 'P' hoặc chữ 'W' tương ứng với việc bạn cần xác </w:t>
      </w:r>
      <w:r w:rsidRPr="001133A6">
        <w:rPr>
          <w:color w:val="000000"/>
          <w:sz w:val="28"/>
          <w:szCs w:val="28"/>
          <w:lang w:eastAsia="vi-VN"/>
        </w:rPr>
        <w:lastRenderedPageBreak/>
        <w:t>định số thứ tự của từ hay xác định từ tương ứng với số thứ tự của nó. Sau chữ 'P' ('W' ) là khoảng trống, tiếp theo là một xâu kí tự (một số).</w:t>
      </w:r>
    </w:p>
    <w:p w:rsidR="001133A6" w:rsidRPr="001133A6" w:rsidRDefault="001133A6" w:rsidP="001133A6">
      <w:pPr>
        <w:pStyle w:val="BodyText"/>
        <w:shd w:val="clear" w:color="auto" w:fill="auto"/>
        <w:spacing w:before="40" w:after="40" w:line="276" w:lineRule="auto"/>
        <w:ind w:left="2280" w:hanging="1660"/>
        <w:rPr>
          <w:sz w:val="28"/>
          <w:szCs w:val="28"/>
        </w:rPr>
      </w:pPr>
      <w:r w:rsidRPr="001133A6">
        <w:rPr>
          <w:rStyle w:val="Bodytext95pt"/>
          <w:color w:val="000000"/>
          <w:sz w:val="28"/>
          <w:szCs w:val="28"/>
          <w:lang w:eastAsia="vi-VN"/>
        </w:rPr>
        <w:t>Kết quả</w:t>
      </w:r>
      <w:r w:rsidR="001944CD">
        <w:rPr>
          <w:color w:val="000000"/>
          <w:sz w:val="28"/>
          <w:szCs w:val="28"/>
          <w:lang w:eastAsia="vi-VN"/>
        </w:rPr>
        <w:t xml:space="preserve"> : </w:t>
      </w:r>
      <w:r w:rsidRPr="001133A6">
        <w:rPr>
          <w:color w:val="000000"/>
          <w:sz w:val="28"/>
          <w:szCs w:val="28"/>
          <w:lang w:eastAsia="vi-VN"/>
        </w:rPr>
        <w:t xml:space="preserve"> Ghi ra </w:t>
      </w:r>
      <w:r w:rsidRPr="001133A6">
        <w:rPr>
          <w:color w:val="000000"/>
          <w:sz w:val="28"/>
          <w:szCs w:val="28"/>
          <w:lang w:val="fr-FR" w:eastAsia="fr-FR"/>
        </w:rPr>
        <w:t xml:space="preserve">file </w:t>
      </w:r>
      <w:r w:rsidRPr="001133A6">
        <w:rPr>
          <w:color w:val="000000"/>
          <w:sz w:val="28"/>
          <w:szCs w:val="28"/>
          <w:lang w:eastAsia="vi-VN"/>
        </w:rPr>
        <w:t>LEXIC.OUT</w:t>
      </w:r>
    </w:p>
    <w:p w:rsidR="001133A6" w:rsidRPr="001133A6" w:rsidRDefault="001133A6" w:rsidP="001944CD">
      <w:pPr>
        <w:pStyle w:val="Bodytext40"/>
        <w:shd w:val="clear" w:color="auto" w:fill="auto"/>
        <w:spacing w:before="40" w:after="40" w:line="276" w:lineRule="auto"/>
        <w:ind w:left="2280"/>
        <w:rPr>
          <w:sz w:val="28"/>
          <w:szCs w:val="28"/>
        </w:rPr>
      </w:pPr>
      <w:r w:rsidRPr="001133A6">
        <w:rPr>
          <w:rStyle w:val="Bodytext4"/>
          <w:color w:val="000000"/>
          <w:sz w:val="28"/>
          <w:szCs w:val="28"/>
          <w:lang w:eastAsia="vi-VN"/>
        </w:rPr>
        <w:t xml:space="preserve">Gồm K dòng </w:t>
      </w:r>
      <w:r w:rsidRPr="001133A6">
        <w:rPr>
          <w:rStyle w:val="Bodytext4"/>
          <w:color w:val="000000"/>
          <w:sz w:val="28"/>
          <w:szCs w:val="28"/>
          <w:lang w:val="fr-FR" w:eastAsia="fr-FR"/>
        </w:rPr>
        <w:t xml:space="preserve">I </w:t>
      </w:r>
      <w:r w:rsidRPr="001133A6">
        <w:rPr>
          <w:rStyle w:val="Bodytext4"/>
          <w:color w:val="000000"/>
          <w:sz w:val="28"/>
          <w:szCs w:val="28"/>
          <w:lang w:eastAsia="vi-VN"/>
        </w:rPr>
        <w:t>mỗi dòng ghi câu trả lời cho một bộ dữ liệu tương</w:t>
      </w:r>
      <w:r w:rsidR="001944CD">
        <w:rPr>
          <w:rStyle w:val="Bodytext4"/>
          <w:color w:val="000000"/>
          <w:sz w:val="28"/>
          <w:szCs w:val="28"/>
          <w:lang w:eastAsia="vi-VN"/>
        </w:rPr>
        <w:t xml:space="preserve"> </w:t>
      </w:r>
      <w:r w:rsidRPr="001133A6">
        <w:rPr>
          <w:color w:val="000000"/>
          <w:sz w:val="28"/>
          <w:szCs w:val="28"/>
          <w:lang w:eastAsia="vi-VN"/>
        </w:rPr>
        <w:t>ứng..</w:t>
      </w:r>
    </w:p>
    <w:p w:rsidR="001133A6" w:rsidRPr="001133A6" w:rsidRDefault="001133A6" w:rsidP="001944CD">
      <w:pPr>
        <w:pStyle w:val="BodyText"/>
        <w:numPr>
          <w:ilvl w:val="0"/>
          <w:numId w:val="6"/>
        </w:numPr>
        <w:shd w:val="clear" w:color="auto" w:fill="auto"/>
        <w:spacing w:before="40" w:after="40" w:line="276" w:lineRule="auto"/>
        <w:ind w:right="380"/>
        <w:rPr>
          <w:sz w:val="28"/>
          <w:szCs w:val="28"/>
        </w:rPr>
      </w:pPr>
      <w:r w:rsidRPr="001133A6">
        <w:rPr>
          <w:color w:val="000000"/>
          <w:sz w:val="28"/>
          <w:szCs w:val="28"/>
          <w:lang w:eastAsia="vi-VN"/>
        </w:rPr>
        <w:t xml:space="preserve">Nếu bộ dữ liệu không đúng đắn ghi ra thông báo </w:t>
      </w:r>
      <w:r w:rsidRPr="001133A6">
        <w:rPr>
          <w:color w:val="000000"/>
          <w:sz w:val="28"/>
          <w:szCs w:val="28"/>
          <w:lang w:val="fr-FR" w:eastAsia="fr-FR"/>
        </w:rPr>
        <w:t>'Incorrect data.</w:t>
      </w:r>
      <w:r w:rsidRPr="001133A6">
        <w:rPr>
          <w:color w:val="000000"/>
          <w:sz w:val="28"/>
          <w:szCs w:val="28"/>
          <w:vertAlign w:val="superscript"/>
          <w:lang w:val="fr-FR" w:eastAsia="fr-FR"/>
        </w:rPr>
        <w:t>1</w:t>
      </w:r>
    </w:p>
    <w:p w:rsidR="001133A6" w:rsidRPr="001133A6" w:rsidRDefault="001133A6" w:rsidP="001944CD">
      <w:pPr>
        <w:pStyle w:val="Bodytext40"/>
        <w:numPr>
          <w:ilvl w:val="0"/>
          <w:numId w:val="6"/>
        </w:numPr>
        <w:shd w:val="clear" w:color="auto" w:fill="auto"/>
        <w:spacing w:before="40" w:after="40" w:line="276" w:lineRule="auto"/>
        <w:rPr>
          <w:sz w:val="28"/>
          <w:szCs w:val="28"/>
        </w:rPr>
      </w:pPr>
      <w:r w:rsidRPr="001133A6">
        <w:rPr>
          <w:rStyle w:val="Bodytext4"/>
          <w:color w:val="000000"/>
          <w:sz w:val="28"/>
          <w:szCs w:val="28"/>
          <w:lang w:eastAsia="vi-VN"/>
        </w:rPr>
        <w:t>Nếu bộ dữ liệu là đúng đắn ghi ra từ hoặc số hiệu tương ứng.</w:t>
      </w:r>
    </w:p>
    <w:p w:rsidR="001133A6" w:rsidRDefault="001133A6" w:rsidP="001133A6">
      <w:pPr>
        <w:pStyle w:val="Heading20"/>
        <w:keepNext/>
        <w:keepLines/>
        <w:shd w:val="clear" w:color="auto" w:fill="auto"/>
        <w:spacing w:before="40" w:after="40" w:line="276" w:lineRule="auto"/>
        <w:ind w:left="2280"/>
        <w:rPr>
          <w:rStyle w:val="Heading2Tahoma"/>
          <w:b/>
          <w:bCs/>
          <w:i w:val="0"/>
          <w:iCs w:val="0"/>
          <w:color w:val="000000"/>
          <w:sz w:val="28"/>
          <w:szCs w:val="28"/>
          <w:lang w:eastAsia="vi-VN"/>
        </w:rPr>
      </w:pPr>
      <w:bookmarkStart w:id="0" w:name="bookmark1"/>
      <w:r w:rsidRPr="001133A6">
        <w:rPr>
          <w:rStyle w:val="Heading2"/>
          <w:b/>
          <w:bCs/>
          <w:i/>
          <w:iCs/>
          <w:color w:val="000000"/>
          <w:sz w:val="28"/>
          <w:szCs w:val="28"/>
          <w:lang w:eastAsia="vi-VN"/>
        </w:rPr>
        <w:t>Vỉ dụ</w:t>
      </w:r>
      <w:r w:rsidRPr="001133A6">
        <w:rPr>
          <w:rStyle w:val="Heading2Tahoma"/>
          <w:b/>
          <w:bCs/>
          <w:i w:val="0"/>
          <w:iCs w:val="0"/>
          <w:color w:val="000000"/>
          <w:sz w:val="28"/>
          <w:szCs w:val="28"/>
          <w:lang w:eastAsia="vi-VN"/>
        </w:rPr>
        <w:t xml:space="preserve"> </w:t>
      </w:r>
      <w:bookmarkEnd w:id="0"/>
      <w:r w:rsidR="001944CD">
        <w:rPr>
          <w:rStyle w:val="Heading2Tahoma"/>
          <w:b/>
          <w:bCs/>
          <w:i w:val="0"/>
          <w:iCs w:val="0"/>
          <w:color w:val="000000"/>
          <w:sz w:val="28"/>
          <w:szCs w:val="28"/>
          <w:lang w:eastAsia="vi-VN"/>
        </w:rPr>
        <w:t>:</w:t>
      </w:r>
    </w:p>
    <w:tbl>
      <w:tblPr>
        <w:tblStyle w:val="TableGrid"/>
        <w:tblW w:w="0" w:type="auto"/>
        <w:tblInd w:w="2280" w:type="dxa"/>
        <w:tblLook w:val="04A0" w:firstRow="1" w:lastRow="0" w:firstColumn="1" w:lastColumn="0" w:noHBand="0" w:noVBand="1"/>
      </w:tblPr>
      <w:tblGrid>
        <w:gridCol w:w="3978"/>
        <w:gridCol w:w="4022"/>
      </w:tblGrid>
      <w:tr w:rsidR="001944CD" w:rsidRPr="001944CD" w:rsidTr="001944CD">
        <w:tc>
          <w:tcPr>
            <w:tcW w:w="5281" w:type="dxa"/>
          </w:tcPr>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rStyle w:val="Bodytext20"/>
                <w:rFonts w:ascii="Times New Roman" w:hAnsi="Times New Roman" w:cs="Times New Roman"/>
                <w:bCs/>
                <w:i w:val="0"/>
                <w:color w:val="000000"/>
                <w:sz w:val="28"/>
                <w:szCs w:val="28"/>
                <w:lang w:val="vi-VN" w:eastAsia="vi-VN"/>
              </w:rPr>
              <w:t>LEXIC.IN</w:t>
            </w:r>
            <w:r w:rsidRPr="001944CD">
              <w:rPr>
                <w:rStyle w:val="Bodytext20"/>
                <w:rFonts w:ascii="Times New Roman" w:hAnsi="Times New Roman" w:cs="Times New Roman"/>
                <w:bCs/>
                <w:i w:val="0"/>
                <w:color w:val="000000"/>
                <w:sz w:val="28"/>
                <w:szCs w:val="28"/>
                <w:lang w:val="en-US" w:eastAsia="vi-VN"/>
              </w:rPr>
              <w:t>P</w:t>
            </w:r>
          </w:p>
        </w:tc>
        <w:tc>
          <w:tcPr>
            <w:tcW w:w="5282" w:type="dxa"/>
          </w:tcPr>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rStyle w:val="Bodytext20"/>
                <w:rFonts w:ascii="Times New Roman" w:hAnsi="Times New Roman" w:cs="Times New Roman"/>
                <w:bCs/>
                <w:i w:val="0"/>
                <w:color w:val="000000"/>
                <w:sz w:val="28"/>
                <w:szCs w:val="28"/>
                <w:lang w:val="vi-VN" w:eastAsia="vi-VN"/>
              </w:rPr>
              <w:t>LEXIC.</w:t>
            </w:r>
            <w:r w:rsidRPr="001944CD">
              <w:rPr>
                <w:rStyle w:val="Bodytext20"/>
                <w:rFonts w:ascii="Times New Roman" w:hAnsi="Times New Roman" w:cs="Times New Roman"/>
                <w:bCs/>
                <w:i w:val="0"/>
                <w:color w:val="000000"/>
                <w:sz w:val="28"/>
                <w:szCs w:val="28"/>
                <w:lang w:val="en-US" w:eastAsia="vi-VN"/>
              </w:rPr>
              <w:t>OUT</w:t>
            </w:r>
          </w:p>
        </w:tc>
      </w:tr>
      <w:tr w:rsidR="001944CD" w:rsidRPr="001944CD" w:rsidTr="001944CD">
        <w:tc>
          <w:tcPr>
            <w:tcW w:w="5281" w:type="dxa"/>
          </w:tcPr>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4</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3 2</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P bc</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4 3</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W 6</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3 3</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P vba</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3 3</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W 9</w:t>
            </w:r>
          </w:p>
        </w:tc>
        <w:tc>
          <w:tcPr>
            <w:tcW w:w="5282" w:type="dxa"/>
          </w:tcPr>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b w:val="0"/>
                <w:i w:val="0"/>
                <w:sz w:val="28"/>
                <w:szCs w:val="28"/>
              </w:rPr>
              <w:t>4</w:t>
            </w:r>
          </w:p>
          <w:p w:rsidR="001944CD" w:rsidRPr="001944CD" w:rsidRDefault="001944CD" w:rsidP="001133A6">
            <w:pPr>
              <w:pStyle w:val="Heading20"/>
              <w:keepNext/>
              <w:keepLines/>
              <w:shd w:val="clear" w:color="auto" w:fill="auto"/>
              <w:spacing w:before="40" w:after="40" w:line="276" w:lineRule="auto"/>
              <w:ind w:firstLine="0"/>
              <w:rPr>
                <w:rStyle w:val="Bodytext20"/>
                <w:rFonts w:ascii="Times New Roman" w:hAnsi="Times New Roman" w:cs="Times New Roman"/>
                <w:bCs/>
                <w:i w:val="0"/>
                <w:color w:val="000000"/>
                <w:sz w:val="28"/>
                <w:szCs w:val="28"/>
              </w:rPr>
            </w:pPr>
            <w:r w:rsidRPr="001944CD">
              <w:rPr>
                <w:rStyle w:val="Bodytext20"/>
                <w:rFonts w:ascii="Times New Roman" w:hAnsi="Times New Roman" w:cs="Times New Roman"/>
                <w:bCs/>
                <w:i w:val="0"/>
                <w:color w:val="000000"/>
                <w:sz w:val="28"/>
                <w:szCs w:val="28"/>
              </w:rPr>
              <w:t>Incorrect data</w:t>
            </w:r>
          </w:p>
          <w:p w:rsidR="001944CD" w:rsidRPr="001944CD" w:rsidRDefault="001944CD" w:rsidP="001133A6">
            <w:pPr>
              <w:pStyle w:val="Heading20"/>
              <w:keepNext/>
              <w:keepLines/>
              <w:shd w:val="clear" w:color="auto" w:fill="auto"/>
              <w:spacing w:before="40" w:after="40" w:line="276" w:lineRule="auto"/>
              <w:ind w:firstLine="0"/>
              <w:rPr>
                <w:rStyle w:val="Bodytext20"/>
                <w:rFonts w:ascii="Times New Roman" w:hAnsi="Times New Roman" w:cs="Times New Roman"/>
                <w:bCs/>
                <w:i w:val="0"/>
                <w:color w:val="000000"/>
                <w:sz w:val="28"/>
                <w:szCs w:val="28"/>
              </w:rPr>
            </w:pPr>
            <w:r w:rsidRPr="001944CD">
              <w:rPr>
                <w:rStyle w:val="Bodytext20"/>
                <w:rFonts w:ascii="Times New Roman" w:hAnsi="Times New Roman" w:cs="Times New Roman"/>
                <w:bCs/>
                <w:i w:val="0"/>
                <w:color w:val="000000"/>
                <w:sz w:val="28"/>
                <w:szCs w:val="28"/>
              </w:rPr>
              <w:t>Incorrect data</w:t>
            </w:r>
          </w:p>
          <w:p w:rsidR="001944CD" w:rsidRPr="001944CD" w:rsidRDefault="001944CD" w:rsidP="001133A6">
            <w:pPr>
              <w:pStyle w:val="Heading20"/>
              <w:keepNext/>
              <w:keepLines/>
              <w:shd w:val="clear" w:color="auto" w:fill="auto"/>
              <w:spacing w:before="40" w:after="40" w:line="276" w:lineRule="auto"/>
              <w:ind w:firstLine="0"/>
              <w:rPr>
                <w:b w:val="0"/>
                <w:i w:val="0"/>
                <w:sz w:val="28"/>
                <w:szCs w:val="28"/>
              </w:rPr>
            </w:pPr>
            <w:r w:rsidRPr="001944CD">
              <w:rPr>
                <w:rStyle w:val="Bodytext20"/>
                <w:rFonts w:ascii="Times New Roman" w:hAnsi="Times New Roman" w:cs="Times New Roman"/>
                <w:bCs/>
                <w:i w:val="0"/>
                <w:color w:val="000000"/>
                <w:sz w:val="28"/>
                <w:szCs w:val="28"/>
              </w:rPr>
              <w:t>Incorrect data</w:t>
            </w:r>
          </w:p>
        </w:tc>
      </w:tr>
    </w:tbl>
    <w:p w:rsidR="001133A6" w:rsidRPr="001133A6" w:rsidRDefault="001133A6" w:rsidP="001944CD">
      <w:pPr>
        <w:pStyle w:val="BodyText"/>
        <w:shd w:val="clear" w:color="auto" w:fill="auto"/>
        <w:spacing w:before="40" w:after="40" w:line="276" w:lineRule="auto"/>
        <w:ind w:left="20" w:right="380"/>
        <w:jc w:val="both"/>
        <w:rPr>
          <w:sz w:val="28"/>
          <w:szCs w:val="28"/>
        </w:rPr>
      </w:pPr>
      <w:r w:rsidRPr="001944CD">
        <w:rPr>
          <w:b/>
          <w:color w:val="000000"/>
          <w:sz w:val="28"/>
          <w:szCs w:val="28"/>
          <w:lang w:val="fr-FR" w:eastAsia="fr-FR"/>
        </w:rPr>
        <w:t>Bài 4.</w:t>
      </w:r>
      <w:r w:rsidRPr="001133A6">
        <w:rPr>
          <w:color w:val="000000"/>
          <w:sz w:val="28"/>
          <w:szCs w:val="28"/>
          <w:lang w:val="fr-FR" w:eastAsia="fr-FR"/>
        </w:rPr>
        <w:t xml:space="preserve"> </w:t>
      </w:r>
      <w:r w:rsidRPr="001133A6">
        <w:rPr>
          <w:color w:val="000000"/>
          <w:sz w:val="28"/>
          <w:szCs w:val="28"/>
          <w:lang w:eastAsia="vi-VN"/>
        </w:rPr>
        <w:t xml:space="preserve">(Lượn sóng) vốn </w:t>
      </w:r>
      <w:r w:rsidRPr="001133A6">
        <w:rPr>
          <w:color w:val="000000"/>
          <w:sz w:val="28"/>
          <w:szCs w:val="28"/>
          <w:lang w:val="fr-FR" w:eastAsia="fr-FR"/>
        </w:rPr>
        <w:t xml:space="preserve">là </w:t>
      </w:r>
      <w:r w:rsidRPr="001133A6">
        <w:rPr>
          <w:color w:val="000000"/>
          <w:sz w:val="28"/>
          <w:szCs w:val="28"/>
          <w:lang w:eastAsia="vi-VN"/>
        </w:rPr>
        <w:t xml:space="preserve">một sinh viên yêu thích môn lướt sóng đầy mạo hiểm, trong giờ học toán, </w:t>
      </w:r>
      <w:r w:rsidRPr="001133A6">
        <w:rPr>
          <w:color w:val="000000"/>
          <w:sz w:val="28"/>
          <w:szCs w:val="28"/>
          <w:lang w:val="fr-FR" w:eastAsia="fr-FR"/>
        </w:rPr>
        <w:t xml:space="preserve">Johan </w:t>
      </w:r>
      <w:r w:rsidRPr="001133A6">
        <w:rPr>
          <w:color w:val="000000"/>
          <w:sz w:val="28"/>
          <w:szCs w:val="28"/>
          <w:lang w:eastAsia="vi-VN"/>
        </w:rPr>
        <w:t>đã giải trí bằng cách xem xét sự</w:t>
      </w:r>
      <w:r w:rsidR="001944CD">
        <w:rPr>
          <w:color w:val="000000"/>
          <w:sz w:val="28"/>
          <w:szCs w:val="28"/>
          <w:lang w:eastAsia="vi-VN"/>
        </w:rPr>
        <w:t xml:space="preserve"> </w:t>
      </w:r>
      <w:r w:rsidRPr="001133A6">
        <w:rPr>
          <w:rStyle w:val="Bodytext6"/>
          <w:color w:val="000000"/>
          <w:sz w:val="28"/>
          <w:szCs w:val="28"/>
          <w:lang w:eastAsia="vi-VN"/>
        </w:rPr>
        <w:t>tăng giảm của các hoán vị các số tự nhiên 1, 2,</w:t>
      </w:r>
      <w:r w:rsidR="001944CD">
        <w:rPr>
          <w:rStyle w:val="Bodytext6"/>
          <w:color w:val="000000"/>
          <w:sz w:val="28"/>
          <w:szCs w:val="28"/>
          <w:lang w:eastAsia="vi-VN"/>
        </w:rPr>
        <w:t>..,</w:t>
      </w:r>
      <w:r w:rsidRPr="001133A6">
        <w:rPr>
          <w:rStyle w:val="Bodytext6"/>
          <w:color w:val="000000"/>
          <w:sz w:val="28"/>
          <w:szCs w:val="28"/>
          <w:lang w:eastAsia="vi-VN"/>
        </w:rPr>
        <w:t xml:space="preserve"> n. </w:t>
      </w:r>
      <w:r w:rsidRPr="001133A6">
        <w:rPr>
          <w:rStyle w:val="Bodytext6"/>
          <w:color w:val="000000"/>
          <w:sz w:val="28"/>
          <w:szCs w:val="28"/>
        </w:rPr>
        <w:t xml:space="preserve">Johan </w:t>
      </w:r>
      <w:r w:rsidRPr="001133A6">
        <w:rPr>
          <w:rStyle w:val="Bodytext6"/>
          <w:color w:val="000000"/>
          <w:sz w:val="28"/>
          <w:szCs w:val="28"/>
          <w:lang w:eastAsia="vi-VN"/>
        </w:rPr>
        <w:t xml:space="preserve">đặc biệt hứng thú với các hoán vị có sự thay đổi tính tăng giảm một cách xen kẽ. Chẳng hạn nếu hoán vị gồm các số </w:t>
      </w:r>
      <w:r w:rsidRPr="001133A6">
        <w:rPr>
          <w:rStyle w:val="Bodytext6"/>
          <w:color w:val="000000"/>
          <w:sz w:val="28"/>
          <w:szCs w:val="28"/>
        </w:rPr>
        <w:t xml:space="preserve">a[l], </w:t>
      </w:r>
      <w:r w:rsidRPr="001133A6">
        <w:rPr>
          <w:rStyle w:val="Bodytext6"/>
          <w:color w:val="000000"/>
          <w:sz w:val="28"/>
          <w:szCs w:val="28"/>
          <w:lang w:eastAsia="vi-VN"/>
        </w:rPr>
        <w:t>a[2],..., a[n] thì</w:t>
      </w:r>
    </w:p>
    <w:p w:rsidR="001944CD" w:rsidRDefault="001133A6" w:rsidP="001133A6">
      <w:pPr>
        <w:pStyle w:val="Bodytext60"/>
        <w:shd w:val="clear" w:color="auto" w:fill="auto"/>
        <w:spacing w:before="40" w:after="40" w:line="276" w:lineRule="auto"/>
        <w:ind w:left="3780" w:right="4740"/>
        <w:rPr>
          <w:rStyle w:val="Bodytext6"/>
          <w:color w:val="000000"/>
          <w:sz w:val="28"/>
          <w:szCs w:val="28"/>
          <w:lang w:eastAsia="vi-VN"/>
        </w:rPr>
      </w:pPr>
      <w:r w:rsidRPr="001133A6">
        <w:rPr>
          <w:rStyle w:val="Bodytext6"/>
          <w:color w:val="000000"/>
          <w:sz w:val="28"/>
          <w:szCs w:val="28"/>
          <w:lang w:eastAsia="vi-VN"/>
        </w:rPr>
        <w:t xml:space="preserve">a[l]&lt;a[2] </w:t>
      </w:r>
    </w:p>
    <w:p w:rsidR="001944CD" w:rsidRDefault="001133A6" w:rsidP="001133A6">
      <w:pPr>
        <w:pStyle w:val="Bodytext60"/>
        <w:shd w:val="clear" w:color="auto" w:fill="auto"/>
        <w:spacing w:before="40" w:after="40" w:line="276" w:lineRule="auto"/>
        <w:ind w:left="3780" w:right="4740"/>
        <w:rPr>
          <w:rStyle w:val="Bodytext6"/>
          <w:color w:val="000000"/>
          <w:sz w:val="28"/>
          <w:szCs w:val="28"/>
          <w:lang w:eastAsia="vi-VN"/>
        </w:rPr>
      </w:pPr>
      <w:r w:rsidRPr="001133A6">
        <w:rPr>
          <w:rStyle w:val="Bodytext6"/>
          <w:color w:val="000000"/>
          <w:sz w:val="28"/>
          <w:szCs w:val="28"/>
        </w:rPr>
        <w:t xml:space="preserve">a[2] </w:t>
      </w:r>
      <w:r w:rsidRPr="001133A6">
        <w:rPr>
          <w:rStyle w:val="Bodytext6"/>
          <w:color w:val="000000"/>
          <w:sz w:val="28"/>
          <w:szCs w:val="28"/>
          <w:lang w:eastAsia="vi-VN"/>
        </w:rPr>
        <w:t xml:space="preserve">&gt; a[3] </w:t>
      </w:r>
    </w:p>
    <w:p w:rsidR="001133A6" w:rsidRDefault="001133A6" w:rsidP="001133A6">
      <w:pPr>
        <w:pStyle w:val="Bodytext60"/>
        <w:shd w:val="clear" w:color="auto" w:fill="auto"/>
        <w:spacing w:before="40" w:after="40" w:line="276" w:lineRule="auto"/>
        <w:ind w:left="3780" w:right="4740"/>
        <w:rPr>
          <w:rStyle w:val="Bodytext615pt"/>
          <w:color w:val="000000"/>
          <w:sz w:val="28"/>
          <w:szCs w:val="28"/>
          <w:lang w:eastAsia="vi-VN"/>
        </w:rPr>
      </w:pPr>
      <w:r w:rsidRPr="001133A6">
        <w:rPr>
          <w:rStyle w:val="Bodytext615pt"/>
          <w:color w:val="000000"/>
          <w:sz w:val="28"/>
          <w:szCs w:val="28"/>
        </w:rPr>
        <w:t>a</w:t>
      </w:r>
      <w:r w:rsidR="001944CD">
        <w:rPr>
          <w:rStyle w:val="Bodytext615pt"/>
          <w:color w:val="000000"/>
          <w:sz w:val="28"/>
          <w:szCs w:val="28"/>
        </w:rPr>
        <w:t>[</w:t>
      </w:r>
      <w:r w:rsidRPr="001133A6">
        <w:rPr>
          <w:rStyle w:val="Bodytext615pt"/>
          <w:color w:val="000000"/>
          <w:sz w:val="28"/>
          <w:szCs w:val="28"/>
        </w:rPr>
        <w:t xml:space="preserve">3] </w:t>
      </w:r>
      <w:r w:rsidRPr="001133A6">
        <w:rPr>
          <w:rStyle w:val="Bodytext615pt"/>
          <w:color w:val="000000"/>
          <w:sz w:val="28"/>
          <w:szCs w:val="28"/>
          <w:lang w:eastAsia="vi-VN"/>
        </w:rPr>
        <w:t>&lt; a[4]</w:t>
      </w:r>
    </w:p>
    <w:p w:rsidR="001944CD" w:rsidRPr="001133A6" w:rsidRDefault="001944CD" w:rsidP="001133A6">
      <w:pPr>
        <w:pStyle w:val="Bodytext60"/>
        <w:shd w:val="clear" w:color="auto" w:fill="auto"/>
        <w:spacing w:before="40" w:after="40" w:line="276" w:lineRule="auto"/>
        <w:ind w:left="3780" w:right="4740"/>
        <w:rPr>
          <w:sz w:val="28"/>
          <w:szCs w:val="28"/>
        </w:rPr>
      </w:pPr>
      <w:r>
        <w:rPr>
          <w:rStyle w:val="Bodytext615pt"/>
          <w:color w:val="000000"/>
          <w:sz w:val="28"/>
          <w:szCs w:val="28"/>
          <w:lang w:eastAsia="vi-VN"/>
        </w:rPr>
        <w:t>……</w:t>
      </w:r>
    </w:p>
    <w:p w:rsidR="001133A6" w:rsidRPr="001133A6" w:rsidRDefault="001133A6" w:rsidP="001133A6">
      <w:pPr>
        <w:pStyle w:val="Bodytext60"/>
        <w:shd w:val="clear" w:color="auto" w:fill="auto"/>
        <w:spacing w:before="40" w:after="40" w:line="276" w:lineRule="auto"/>
        <w:ind w:left="20"/>
        <w:rPr>
          <w:sz w:val="28"/>
          <w:szCs w:val="28"/>
        </w:rPr>
      </w:pPr>
      <w:r w:rsidRPr="001133A6">
        <w:rPr>
          <w:rStyle w:val="Bodytext6"/>
          <w:color w:val="000000"/>
          <w:sz w:val="28"/>
          <w:szCs w:val="28"/>
          <w:lang w:eastAsia="vi-VN"/>
        </w:rPr>
        <w:t>hoặc</w:t>
      </w:r>
    </w:p>
    <w:p w:rsidR="001944CD" w:rsidRDefault="001133A6" w:rsidP="001133A6">
      <w:pPr>
        <w:pStyle w:val="Bodytext60"/>
        <w:shd w:val="clear" w:color="auto" w:fill="auto"/>
        <w:spacing w:before="40" w:after="40" w:line="276" w:lineRule="auto"/>
        <w:ind w:left="3780" w:right="4740"/>
        <w:rPr>
          <w:rStyle w:val="Bodytext6"/>
          <w:color w:val="000000"/>
          <w:sz w:val="28"/>
          <w:szCs w:val="28"/>
          <w:lang w:eastAsia="vi-VN"/>
        </w:rPr>
      </w:pPr>
      <w:r w:rsidRPr="001133A6">
        <w:rPr>
          <w:rStyle w:val="Bodytext6"/>
          <w:color w:val="000000"/>
          <w:sz w:val="28"/>
          <w:szCs w:val="28"/>
          <w:lang w:eastAsia="vi-VN"/>
        </w:rPr>
        <w:t>a[</w:t>
      </w:r>
      <w:r w:rsidR="001944CD">
        <w:rPr>
          <w:rStyle w:val="Bodytext6"/>
          <w:color w:val="000000"/>
          <w:sz w:val="28"/>
          <w:szCs w:val="28"/>
          <w:lang w:eastAsia="vi-VN"/>
        </w:rPr>
        <w:t>1</w:t>
      </w:r>
      <w:r w:rsidRPr="001133A6">
        <w:rPr>
          <w:rStyle w:val="Bodytext6"/>
          <w:color w:val="000000"/>
          <w:sz w:val="28"/>
          <w:szCs w:val="28"/>
          <w:lang w:eastAsia="vi-VN"/>
        </w:rPr>
        <w:t xml:space="preserve">]&gt;a[2] a[2]&lt;a[3] </w:t>
      </w:r>
    </w:p>
    <w:p w:rsidR="001133A6" w:rsidRPr="001133A6" w:rsidRDefault="001133A6" w:rsidP="001133A6">
      <w:pPr>
        <w:pStyle w:val="Bodytext60"/>
        <w:shd w:val="clear" w:color="auto" w:fill="auto"/>
        <w:spacing w:before="40" w:after="40" w:line="276" w:lineRule="auto"/>
        <w:ind w:left="3780" w:right="4740"/>
        <w:rPr>
          <w:sz w:val="28"/>
          <w:szCs w:val="28"/>
        </w:rPr>
      </w:pPr>
      <w:r w:rsidRPr="001133A6">
        <w:rPr>
          <w:rStyle w:val="Bodytext615pt1"/>
          <w:color w:val="000000"/>
          <w:sz w:val="28"/>
          <w:szCs w:val="28"/>
        </w:rPr>
        <w:t xml:space="preserve">a[3] </w:t>
      </w:r>
      <w:r w:rsidRPr="001133A6">
        <w:rPr>
          <w:rStyle w:val="Bodytext615pt1"/>
          <w:color w:val="000000"/>
          <w:sz w:val="28"/>
          <w:szCs w:val="28"/>
          <w:lang w:eastAsia="vi-VN"/>
        </w:rPr>
        <w:t>&gt; a[4]</w:t>
      </w:r>
    </w:p>
    <w:p w:rsidR="001133A6" w:rsidRPr="001133A6" w:rsidRDefault="001133A6" w:rsidP="001133A6">
      <w:pPr>
        <w:pStyle w:val="Bodytext60"/>
        <w:shd w:val="clear" w:color="auto" w:fill="auto"/>
        <w:spacing w:before="40" w:after="40" w:line="276" w:lineRule="auto"/>
        <w:ind w:left="20"/>
        <w:rPr>
          <w:sz w:val="28"/>
          <w:szCs w:val="28"/>
        </w:rPr>
      </w:pPr>
      <w:r w:rsidRPr="001133A6">
        <w:rPr>
          <w:rStyle w:val="Bodytext6"/>
          <w:color w:val="000000"/>
          <w:sz w:val="28"/>
          <w:szCs w:val="28"/>
          <w:lang w:eastAsia="vi-VN"/>
        </w:rPr>
        <w:t xml:space="preserve">Có nghĩa là </w:t>
      </w:r>
      <w:r w:rsidRPr="001133A6">
        <w:rPr>
          <w:rStyle w:val="Bodytext6"/>
          <w:color w:val="000000"/>
          <w:sz w:val="28"/>
          <w:szCs w:val="28"/>
        </w:rPr>
        <w:t xml:space="preserve">a[i] </w:t>
      </w:r>
      <w:r w:rsidRPr="001133A6">
        <w:rPr>
          <w:rStyle w:val="Bodytext6"/>
          <w:color w:val="000000"/>
          <w:sz w:val="28"/>
          <w:szCs w:val="28"/>
          <w:lang w:eastAsia="vi-VN"/>
        </w:rPr>
        <w:t xml:space="preserve">- a[i-l] và </w:t>
      </w:r>
      <w:r w:rsidRPr="001133A6">
        <w:rPr>
          <w:rStyle w:val="Bodytext6"/>
          <w:color w:val="000000"/>
          <w:sz w:val="28"/>
          <w:szCs w:val="28"/>
        </w:rPr>
        <w:t xml:space="preserve">a[i] </w:t>
      </w:r>
      <w:r w:rsidRPr="001133A6">
        <w:rPr>
          <w:rStyle w:val="Bodytext6"/>
          <w:color w:val="000000"/>
          <w:sz w:val="28"/>
          <w:szCs w:val="28"/>
          <w:lang w:eastAsia="vi-VN"/>
        </w:rPr>
        <w:t xml:space="preserve">- a[i + 1] luôn cùng dấu (i = </w:t>
      </w:r>
      <w:r w:rsidRPr="001133A6">
        <w:rPr>
          <w:rStyle w:val="Bodytext6Spacing5pt"/>
          <w:color w:val="000000"/>
          <w:sz w:val="28"/>
          <w:szCs w:val="28"/>
          <w:lang w:eastAsia="vi-VN"/>
        </w:rPr>
        <w:t>2,</w:t>
      </w:r>
      <w:r w:rsidR="001944CD">
        <w:rPr>
          <w:rStyle w:val="Bodytext6Spacing5pt"/>
          <w:color w:val="000000"/>
          <w:sz w:val="28"/>
          <w:szCs w:val="28"/>
          <w:lang w:eastAsia="vi-VN"/>
        </w:rPr>
        <w:t>..,</w:t>
      </w:r>
      <w:r w:rsidRPr="001133A6">
        <w:rPr>
          <w:rStyle w:val="Bodytext6Spacing5pt"/>
          <w:color w:val="000000"/>
          <w:sz w:val="28"/>
          <w:szCs w:val="28"/>
          <w:lang w:eastAsia="vi-VN"/>
        </w:rPr>
        <w:t>n-1</w:t>
      </w:r>
      <w:r w:rsidRPr="001133A6">
        <w:rPr>
          <w:rStyle w:val="Bodytext6"/>
          <w:color w:val="000000"/>
          <w:sz w:val="28"/>
          <w:szCs w:val="28"/>
          <w:lang w:eastAsia="vi-VN"/>
        </w:rPr>
        <w:t xml:space="preserve"> ).</w:t>
      </w:r>
    </w:p>
    <w:p w:rsidR="001133A6" w:rsidRPr="001133A6" w:rsidRDefault="001133A6" w:rsidP="001133A6">
      <w:pPr>
        <w:pStyle w:val="Bodytext60"/>
        <w:shd w:val="clear" w:color="auto" w:fill="auto"/>
        <w:spacing w:before="40" w:after="40" w:line="276" w:lineRule="auto"/>
        <w:ind w:left="20" w:right="480" w:firstLine="940"/>
        <w:rPr>
          <w:sz w:val="28"/>
          <w:szCs w:val="28"/>
        </w:rPr>
      </w:pPr>
      <w:r w:rsidRPr="001133A6">
        <w:rPr>
          <w:rStyle w:val="Bodytext6"/>
          <w:color w:val="000000"/>
          <w:sz w:val="28"/>
          <w:szCs w:val="28"/>
        </w:rPr>
        <w:t xml:space="preserve">Johan </w:t>
      </w:r>
      <w:r w:rsidRPr="001133A6">
        <w:rPr>
          <w:rStyle w:val="Bodytext6"/>
          <w:color w:val="000000"/>
          <w:sz w:val="28"/>
          <w:szCs w:val="28"/>
          <w:lang w:eastAsia="vi-VN"/>
        </w:rPr>
        <w:t xml:space="preserve">đã liệt kê các hoán vị này theo thứ tự từ bé đến lớn thông thường và anh ta muốn biết hoán vị thứ k trong danh sách là hoán vị nào. Hãy viết chương trình giúp </w:t>
      </w:r>
      <w:r w:rsidRPr="001133A6">
        <w:rPr>
          <w:rStyle w:val="Bodytext6"/>
          <w:color w:val="000000"/>
          <w:sz w:val="28"/>
          <w:szCs w:val="28"/>
        </w:rPr>
        <w:t xml:space="preserve">Johan </w:t>
      </w:r>
      <w:r w:rsidRPr="001133A6">
        <w:rPr>
          <w:rStyle w:val="Bodytext6"/>
          <w:color w:val="000000"/>
          <w:sz w:val="28"/>
          <w:szCs w:val="28"/>
          <w:lang w:eastAsia="vi-VN"/>
        </w:rPr>
        <w:t>thực hiện điều đó.</w:t>
      </w:r>
    </w:p>
    <w:p w:rsidR="001133A6" w:rsidRPr="001133A6" w:rsidRDefault="001133A6" w:rsidP="001133A6">
      <w:pPr>
        <w:pStyle w:val="Bodytext70"/>
        <w:shd w:val="clear" w:color="auto" w:fill="auto"/>
        <w:spacing w:before="40" w:after="40" w:line="276" w:lineRule="auto"/>
        <w:ind w:left="20"/>
        <w:rPr>
          <w:sz w:val="28"/>
          <w:szCs w:val="28"/>
        </w:rPr>
      </w:pPr>
      <w:r w:rsidRPr="001133A6">
        <w:rPr>
          <w:rStyle w:val="Bodytext7"/>
          <w:b/>
          <w:bCs/>
          <w:i/>
          <w:iCs/>
          <w:color w:val="000000"/>
          <w:sz w:val="28"/>
          <w:szCs w:val="28"/>
        </w:rPr>
        <w:t>Input</w:t>
      </w:r>
    </w:p>
    <w:p w:rsidR="001133A6" w:rsidRPr="001133A6" w:rsidRDefault="001133A6" w:rsidP="001133A6">
      <w:pPr>
        <w:pStyle w:val="Bodytext60"/>
        <w:shd w:val="clear" w:color="auto" w:fill="auto"/>
        <w:spacing w:before="40" w:after="40" w:line="276" w:lineRule="auto"/>
        <w:ind w:left="20" w:firstLine="940"/>
        <w:rPr>
          <w:sz w:val="28"/>
          <w:szCs w:val="28"/>
        </w:rPr>
      </w:pPr>
      <w:r w:rsidRPr="001133A6">
        <w:rPr>
          <w:rStyle w:val="Bodytext6"/>
          <w:color w:val="000000"/>
          <w:sz w:val="28"/>
          <w:szCs w:val="28"/>
          <w:lang w:eastAsia="vi-VN"/>
        </w:rPr>
        <w:t>Một dòng chứa hai số N, k cách nhau bởi dấu cách.</w:t>
      </w:r>
    </w:p>
    <w:p w:rsidR="001133A6" w:rsidRPr="001133A6" w:rsidRDefault="001133A6" w:rsidP="001133A6">
      <w:pPr>
        <w:pStyle w:val="Bodytext80"/>
        <w:shd w:val="clear" w:color="auto" w:fill="auto"/>
        <w:spacing w:before="40" w:after="40" w:line="276" w:lineRule="auto"/>
        <w:ind w:left="20"/>
        <w:rPr>
          <w:sz w:val="28"/>
          <w:szCs w:val="28"/>
        </w:rPr>
      </w:pPr>
      <w:r w:rsidRPr="001133A6">
        <w:rPr>
          <w:rStyle w:val="Bodytext8"/>
          <w:b/>
          <w:bCs/>
          <w:i/>
          <w:iCs/>
          <w:color w:val="000000"/>
          <w:sz w:val="28"/>
          <w:szCs w:val="28"/>
        </w:rPr>
        <w:lastRenderedPageBreak/>
        <w:t>Output</w:t>
      </w:r>
    </w:p>
    <w:p w:rsidR="001133A6" w:rsidRPr="001133A6" w:rsidRDefault="001133A6" w:rsidP="001133A6">
      <w:pPr>
        <w:pStyle w:val="Bodytext60"/>
        <w:shd w:val="clear" w:color="auto" w:fill="auto"/>
        <w:spacing w:before="40" w:after="40" w:line="276" w:lineRule="auto"/>
        <w:ind w:left="20" w:firstLine="940"/>
        <w:rPr>
          <w:sz w:val="28"/>
          <w:szCs w:val="28"/>
        </w:rPr>
      </w:pPr>
      <w:r w:rsidRPr="001133A6">
        <w:rPr>
          <w:rStyle w:val="Bodytext6"/>
          <w:color w:val="000000"/>
          <w:sz w:val="28"/>
          <w:szCs w:val="28"/>
          <w:lang w:eastAsia="vi-VN"/>
        </w:rPr>
        <w:t xml:space="preserve">Một dòng chứa n số của hoán vị thứ k trong danh sách của </w:t>
      </w:r>
      <w:r w:rsidRPr="001133A6">
        <w:rPr>
          <w:rStyle w:val="Bodytext6"/>
          <w:color w:val="000000"/>
          <w:sz w:val="28"/>
          <w:szCs w:val="28"/>
        </w:rPr>
        <w:t>Johan.</w:t>
      </w:r>
    </w:p>
    <w:p w:rsidR="001133A6" w:rsidRPr="001133A6" w:rsidRDefault="001133A6" w:rsidP="001133A6">
      <w:pPr>
        <w:pStyle w:val="Bodytext60"/>
        <w:shd w:val="clear" w:color="auto" w:fill="auto"/>
        <w:spacing w:before="40" w:after="40" w:line="276" w:lineRule="auto"/>
        <w:ind w:left="20"/>
        <w:rPr>
          <w:sz w:val="28"/>
          <w:szCs w:val="28"/>
        </w:rPr>
      </w:pPr>
      <w:r w:rsidRPr="001944CD">
        <w:rPr>
          <w:rStyle w:val="Bodytext6"/>
          <w:b/>
          <w:color w:val="000000"/>
          <w:sz w:val="28"/>
          <w:szCs w:val="28"/>
          <w:lang w:eastAsia="vi-VN"/>
        </w:rPr>
        <w:t>Bài 5.</w:t>
      </w:r>
      <w:r w:rsidRPr="001133A6">
        <w:rPr>
          <w:rStyle w:val="Bodytext6"/>
          <w:color w:val="000000"/>
          <w:sz w:val="28"/>
          <w:szCs w:val="28"/>
          <w:lang w:eastAsia="vi-VN"/>
        </w:rPr>
        <w:t xml:space="preserve"> (Khoá chữ)</w:t>
      </w:r>
    </w:p>
    <w:p w:rsidR="001133A6" w:rsidRPr="001133A6" w:rsidRDefault="001133A6" w:rsidP="001133A6">
      <w:pPr>
        <w:pStyle w:val="Bodytext60"/>
        <w:shd w:val="clear" w:color="auto" w:fill="auto"/>
        <w:spacing w:before="40" w:after="40" w:line="276" w:lineRule="auto"/>
        <w:ind w:left="20" w:right="480" w:firstLine="940"/>
        <w:rPr>
          <w:sz w:val="28"/>
          <w:szCs w:val="28"/>
        </w:rPr>
      </w:pPr>
      <w:r w:rsidRPr="001133A6">
        <w:rPr>
          <w:rStyle w:val="Bodytext6"/>
          <w:color w:val="000000"/>
          <w:sz w:val="28"/>
          <w:szCs w:val="28"/>
          <w:lang w:eastAsia="vi-VN"/>
        </w:rPr>
        <w:t xml:space="preserve">Cho xâu s gồm n kí tự khác nhau từng đôi một (5 &lt; n &lt; </w:t>
      </w:r>
      <w:r w:rsidR="001944CD">
        <w:rPr>
          <w:rStyle w:val="Bodytext6"/>
          <w:color w:val="000000"/>
          <w:sz w:val="28"/>
          <w:szCs w:val="28"/>
          <w:lang w:eastAsia="vi-VN"/>
        </w:rPr>
        <w:t>=</w:t>
      </w:r>
      <w:r w:rsidRPr="001133A6">
        <w:rPr>
          <w:rStyle w:val="Bodytext6"/>
          <w:color w:val="000000"/>
          <w:sz w:val="28"/>
          <w:szCs w:val="28"/>
          <w:lang w:eastAsia="vi-VN"/>
        </w:rPr>
        <w:t xml:space="preserve">52). Một nhà máy sản xuất khoá quyết định sản xuất khoá chữ với mã khoá là một xâu kí tự thu được từ s bằng cách xoá khỏi s không quá n - m kí tự và giữ nguyên trình tự các kí tự còn lại (3 </w:t>
      </w:r>
      <w:r w:rsidR="001944CD">
        <w:rPr>
          <w:rStyle w:val="Bodytext6"/>
          <w:color w:val="000000"/>
          <w:sz w:val="28"/>
          <w:szCs w:val="28"/>
          <w:lang w:eastAsia="vi-VN"/>
        </w:rPr>
        <w:t>=</w:t>
      </w:r>
      <w:r w:rsidRPr="001133A6">
        <w:rPr>
          <w:rStyle w:val="Bodytext6"/>
          <w:color w:val="000000"/>
          <w:sz w:val="28"/>
          <w:szCs w:val="28"/>
          <w:lang w:eastAsia="vi-VN"/>
        </w:rPr>
        <w:t>&lt; m &lt; n). Giả sử 2 xâu X độ dài f</w:t>
      </w:r>
      <w:r w:rsidRPr="001133A6">
        <w:rPr>
          <w:rStyle w:val="Bodytext6"/>
          <w:color w:val="000000"/>
          <w:sz w:val="28"/>
          <w:szCs w:val="28"/>
          <w:vertAlign w:val="subscript"/>
          <w:lang w:eastAsia="vi-VN"/>
        </w:rPr>
        <w:t>x</w:t>
      </w:r>
      <w:r w:rsidRPr="001133A6">
        <w:rPr>
          <w:rStyle w:val="Bodytext6"/>
          <w:color w:val="000000"/>
          <w:sz w:val="28"/>
          <w:szCs w:val="28"/>
          <w:lang w:eastAsia="vi-VN"/>
        </w:rPr>
        <w:t xml:space="preserve"> và Y độ dài f</w:t>
      </w:r>
      <w:r w:rsidRPr="001944CD">
        <w:rPr>
          <w:rStyle w:val="Bodytext6"/>
          <w:color w:val="000000"/>
          <w:sz w:val="28"/>
          <w:szCs w:val="28"/>
          <w:vertAlign w:val="subscript"/>
          <w:lang w:eastAsia="vi-VN"/>
        </w:rPr>
        <w:t>y</w:t>
      </w:r>
      <w:r w:rsidRPr="001133A6">
        <w:rPr>
          <w:rStyle w:val="Bodytext6"/>
          <w:color w:val="000000"/>
          <w:sz w:val="28"/>
          <w:szCs w:val="28"/>
          <w:lang w:eastAsia="vi-VN"/>
        </w:rPr>
        <w:t xml:space="preserve"> là hai mã khoá khác nhau. Nói X bé hơn Y nếu một trong hai điều kiện sau đây được thoả mãn:</w:t>
      </w:r>
    </w:p>
    <w:p w:rsidR="001133A6" w:rsidRPr="001133A6" w:rsidRDefault="001133A6" w:rsidP="001133A6">
      <w:pPr>
        <w:pStyle w:val="Bodytext60"/>
        <w:numPr>
          <w:ilvl w:val="0"/>
          <w:numId w:val="2"/>
        </w:numPr>
        <w:shd w:val="clear" w:color="auto" w:fill="auto"/>
        <w:tabs>
          <w:tab w:val="left" w:pos="1155"/>
        </w:tabs>
        <w:spacing w:before="40" w:after="40" w:line="276" w:lineRule="auto"/>
        <w:ind w:left="20" w:firstLine="940"/>
        <w:rPr>
          <w:sz w:val="28"/>
          <w:szCs w:val="28"/>
        </w:rPr>
      </w:pPr>
      <w:r w:rsidRPr="001133A6">
        <w:rPr>
          <w:rStyle w:val="Bodytext6"/>
          <w:color w:val="000000"/>
          <w:sz w:val="28"/>
          <w:szCs w:val="28"/>
          <w:lang w:eastAsia="vi-VN"/>
        </w:rPr>
        <w:t>Hoặc f</w:t>
      </w:r>
      <w:r w:rsidRPr="001133A6">
        <w:rPr>
          <w:rStyle w:val="Bodytext6"/>
          <w:color w:val="000000"/>
          <w:sz w:val="28"/>
          <w:szCs w:val="28"/>
          <w:vertAlign w:val="subscript"/>
          <w:lang w:eastAsia="vi-VN"/>
        </w:rPr>
        <w:t>x</w:t>
      </w:r>
      <w:r w:rsidRPr="001133A6">
        <w:rPr>
          <w:rStyle w:val="Bodytext6"/>
          <w:color w:val="000000"/>
          <w:sz w:val="28"/>
          <w:szCs w:val="28"/>
          <w:lang w:eastAsia="vi-VN"/>
        </w:rPr>
        <w:t xml:space="preserve"> &lt; f</w:t>
      </w:r>
      <w:r w:rsidRPr="001944CD">
        <w:rPr>
          <w:rStyle w:val="Bodytext6"/>
          <w:color w:val="000000"/>
          <w:sz w:val="28"/>
          <w:szCs w:val="28"/>
          <w:vertAlign w:val="subscript"/>
          <w:lang w:eastAsia="vi-VN"/>
        </w:rPr>
        <w:t>y</w:t>
      </w:r>
      <w:r w:rsidRPr="001133A6">
        <w:rPr>
          <w:rStyle w:val="Bodytext6"/>
          <w:color w:val="000000"/>
          <w:sz w:val="28"/>
          <w:szCs w:val="28"/>
          <w:lang w:eastAsia="vi-VN"/>
        </w:rPr>
        <w:t xml:space="preserve"> và X</w:t>
      </w:r>
      <w:r w:rsidRPr="001944CD">
        <w:rPr>
          <w:rStyle w:val="Bodytext6"/>
          <w:color w:val="000000"/>
          <w:sz w:val="28"/>
          <w:szCs w:val="28"/>
          <w:vertAlign w:val="subscript"/>
          <w:lang w:eastAsia="vi-VN"/>
        </w:rPr>
        <w:t>i</w:t>
      </w:r>
      <w:r w:rsidRPr="001133A6">
        <w:rPr>
          <w:rStyle w:val="Bodytext6"/>
          <w:color w:val="000000"/>
          <w:sz w:val="28"/>
          <w:szCs w:val="28"/>
          <w:lang w:eastAsia="vi-VN"/>
        </w:rPr>
        <w:t xml:space="preserve"> = Y</w:t>
      </w:r>
      <w:r w:rsidRPr="001944CD">
        <w:rPr>
          <w:rStyle w:val="Bodytext6"/>
          <w:color w:val="000000"/>
          <w:sz w:val="28"/>
          <w:szCs w:val="28"/>
          <w:vertAlign w:val="subscript"/>
          <w:lang w:eastAsia="vi-VN"/>
        </w:rPr>
        <w:t>i</w:t>
      </w:r>
      <w:r w:rsidRPr="001133A6">
        <w:rPr>
          <w:rStyle w:val="Bodytext6"/>
          <w:color w:val="000000"/>
          <w:sz w:val="28"/>
          <w:szCs w:val="28"/>
          <w:lang w:eastAsia="vi-VN"/>
        </w:rPr>
        <w:t xml:space="preserve"> với mọi i </w:t>
      </w:r>
      <w:r w:rsidRPr="001133A6">
        <w:rPr>
          <w:rStyle w:val="Bodytext6Spacing5pt"/>
          <w:color w:val="000000"/>
          <w:sz w:val="28"/>
          <w:szCs w:val="28"/>
          <w:lang w:eastAsia="vi-VN"/>
        </w:rPr>
        <w:t>=l,2,</w:t>
      </w:r>
      <w:r w:rsidR="001944CD">
        <w:rPr>
          <w:rStyle w:val="Bodytext6Spacing5pt"/>
          <w:color w:val="000000"/>
          <w:sz w:val="28"/>
          <w:szCs w:val="28"/>
          <w:lang w:eastAsia="vi-VN"/>
        </w:rPr>
        <w:t>..,</w:t>
      </w:r>
      <w:r w:rsidR="001944CD" w:rsidRPr="001944CD">
        <w:rPr>
          <w:rStyle w:val="Bodytext6"/>
          <w:color w:val="000000"/>
          <w:sz w:val="28"/>
          <w:szCs w:val="28"/>
          <w:lang w:eastAsia="vi-VN"/>
        </w:rPr>
        <w:t xml:space="preserve"> </w:t>
      </w:r>
      <w:r w:rsidR="001944CD" w:rsidRPr="001133A6">
        <w:rPr>
          <w:rStyle w:val="Bodytext6"/>
          <w:color w:val="000000"/>
          <w:sz w:val="28"/>
          <w:szCs w:val="28"/>
          <w:lang w:eastAsia="vi-VN"/>
        </w:rPr>
        <w:t>f</w:t>
      </w:r>
      <w:r w:rsidR="001944CD" w:rsidRPr="001133A6">
        <w:rPr>
          <w:rStyle w:val="Bodytext6"/>
          <w:color w:val="000000"/>
          <w:sz w:val="28"/>
          <w:szCs w:val="28"/>
          <w:vertAlign w:val="subscript"/>
          <w:lang w:eastAsia="vi-VN"/>
        </w:rPr>
        <w:t>x</w:t>
      </w:r>
      <w:r w:rsidRPr="001133A6">
        <w:rPr>
          <w:rStyle w:val="Bodytext6"/>
          <w:color w:val="000000"/>
          <w:sz w:val="28"/>
          <w:szCs w:val="28"/>
          <w:lang w:eastAsia="vi-VN"/>
        </w:rPr>
        <w:t xml:space="preserve"> ;</w:t>
      </w:r>
    </w:p>
    <w:p w:rsidR="001133A6" w:rsidRPr="001133A6" w:rsidRDefault="001133A6" w:rsidP="001133A6">
      <w:pPr>
        <w:pStyle w:val="Bodytext60"/>
        <w:numPr>
          <w:ilvl w:val="0"/>
          <w:numId w:val="2"/>
        </w:numPr>
        <w:shd w:val="clear" w:color="auto" w:fill="auto"/>
        <w:tabs>
          <w:tab w:val="left" w:pos="1155"/>
        </w:tabs>
        <w:spacing w:before="40" w:after="40" w:line="276" w:lineRule="auto"/>
        <w:ind w:left="960" w:right="480"/>
        <w:jc w:val="left"/>
        <w:rPr>
          <w:sz w:val="28"/>
          <w:szCs w:val="28"/>
        </w:rPr>
      </w:pPr>
      <w:r w:rsidRPr="001133A6">
        <w:rPr>
          <w:rStyle w:val="Bodytext6"/>
          <w:color w:val="000000"/>
          <w:sz w:val="28"/>
          <w:szCs w:val="28"/>
          <w:lang w:eastAsia="vi-VN"/>
        </w:rPr>
        <w:t>Hoặc tồn tại k sao cho X</w:t>
      </w:r>
      <w:r w:rsidRPr="001944CD">
        <w:rPr>
          <w:rStyle w:val="Bodytext6"/>
          <w:color w:val="000000"/>
          <w:sz w:val="28"/>
          <w:szCs w:val="28"/>
          <w:vertAlign w:val="subscript"/>
          <w:lang w:eastAsia="vi-VN"/>
        </w:rPr>
        <w:t>i</w:t>
      </w:r>
      <w:r w:rsidRPr="001133A6">
        <w:rPr>
          <w:rStyle w:val="Bodytext6"/>
          <w:color w:val="000000"/>
          <w:sz w:val="28"/>
          <w:szCs w:val="28"/>
          <w:lang w:eastAsia="vi-VN"/>
        </w:rPr>
        <w:t xml:space="preserve"> = </w:t>
      </w:r>
      <w:r w:rsidRPr="001133A6">
        <w:rPr>
          <w:rStyle w:val="Bodytext611pt"/>
          <w:color w:val="000000"/>
          <w:sz w:val="28"/>
          <w:szCs w:val="28"/>
          <w:lang w:eastAsia="vi-VN"/>
        </w:rPr>
        <w:t xml:space="preserve">Yj </w:t>
      </w:r>
      <w:r w:rsidRPr="001133A6">
        <w:rPr>
          <w:rStyle w:val="Bodytext6"/>
          <w:color w:val="000000"/>
          <w:sz w:val="28"/>
          <w:szCs w:val="28"/>
          <w:lang w:eastAsia="vi-VN"/>
        </w:rPr>
        <w:t xml:space="preserve">với mọi </w:t>
      </w:r>
      <w:r w:rsidR="001944CD">
        <w:rPr>
          <w:rStyle w:val="Bodytext6Spacing4pt"/>
          <w:color w:val="000000"/>
          <w:sz w:val="28"/>
          <w:szCs w:val="28"/>
          <w:lang w:eastAsia="vi-VN"/>
        </w:rPr>
        <w:t>i=l,2,..</w:t>
      </w:r>
      <w:r w:rsidRPr="001133A6">
        <w:rPr>
          <w:rStyle w:val="Bodytext6Spacing4pt"/>
          <w:color w:val="000000"/>
          <w:sz w:val="28"/>
          <w:szCs w:val="28"/>
          <w:lang w:eastAsia="vi-VN"/>
        </w:rPr>
        <w:t>,</w:t>
      </w:r>
      <w:r w:rsidRPr="001133A6">
        <w:rPr>
          <w:rStyle w:val="Bodytext6"/>
          <w:color w:val="000000"/>
          <w:sz w:val="28"/>
          <w:szCs w:val="28"/>
          <w:lang w:eastAsia="vi-VN"/>
        </w:rPr>
        <w:t xml:space="preserve"> k và kí tự X</w:t>
      </w:r>
      <w:r w:rsidRPr="001944CD">
        <w:rPr>
          <w:rStyle w:val="Bodytext6"/>
          <w:color w:val="000000"/>
          <w:sz w:val="28"/>
          <w:szCs w:val="28"/>
          <w:vertAlign w:val="subscript"/>
          <w:lang w:eastAsia="vi-VN"/>
        </w:rPr>
        <w:t>k</w:t>
      </w:r>
      <w:r w:rsidRPr="001944CD">
        <w:rPr>
          <w:rStyle w:val="Bodytext685pt"/>
          <w:color w:val="000000"/>
          <w:sz w:val="28"/>
          <w:szCs w:val="28"/>
          <w:vertAlign w:val="subscript"/>
          <w:lang w:eastAsia="vi-VN"/>
        </w:rPr>
        <w:t>+1</w:t>
      </w:r>
      <w:r w:rsidRPr="001133A6">
        <w:rPr>
          <w:rStyle w:val="Bodytext6"/>
          <w:color w:val="000000"/>
          <w:sz w:val="28"/>
          <w:szCs w:val="28"/>
          <w:lang w:eastAsia="vi-VN"/>
        </w:rPr>
        <w:t xml:space="preserve"> trước kí tự Y</w:t>
      </w:r>
      <w:r w:rsidRPr="001944CD">
        <w:rPr>
          <w:rStyle w:val="Bodytext6"/>
          <w:color w:val="000000"/>
          <w:sz w:val="28"/>
          <w:szCs w:val="28"/>
          <w:vertAlign w:val="subscript"/>
          <w:lang w:eastAsia="vi-VN"/>
        </w:rPr>
        <w:t>k</w:t>
      </w:r>
      <w:r w:rsidRPr="001944CD">
        <w:rPr>
          <w:rStyle w:val="Bodytext685pt"/>
          <w:color w:val="000000"/>
          <w:sz w:val="28"/>
          <w:szCs w:val="28"/>
          <w:vertAlign w:val="subscript"/>
          <w:lang w:eastAsia="vi-VN"/>
        </w:rPr>
        <w:t>+1</w:t>
      </w:r>
      <w:r w:rsidRPr="001133A6">
        <w:rPr>
          <w:rStyle w:val="Bodytext6"/>
          <w:color w:val="000000"/>
          <w:sz w:val="28"/>
          <w:szCs w:val="28"/>
          <w:lang w:eastAsia="vi-VN"/>
        </w:rPr>
        <w:t xml:space="preserve"> trong xâu s.</w:t>
      </w:r>
    </w:p>
    <w:p w:rsidR="001133A6" w:rsidRDefault="001133A6" w:rsidP="001944CD">
      <w:pPr>
        <w:pStyle w:val="Bodytext60"/>
        <w:shd w:val="clear" w:color="auto" w:fill="auto"/>
        <w:spacing w:before="40" w:after="40" w:line="276" w:lineRule="auto"/>
        <w:ind w:left="20" w:firstLine="940"/>
        <w:rPr>
          <w:rStyle w:val="Bodytext6"/>
          <w:color w:val="000000"/>
          <w:sz w:val="28"/>
          <w:szCs w:val="28"/>
          <w:lang w:eastAsia="vi-VN"/>
        </w:rPr>
      </w:pPr>
      <w:r w:rsidRPr="001944CD">
        <w:rPr>
          <w:rStyle w:val="Bodytext6"/>
          <w:color w:val="000000"/>
          <w:sz w:val="28"/>
          <w:szCs w:val="28"/>
          <w:lang w:eastAsia="vi-VN"/>
        </w:rPr>
        <w:t>Tất cả các mã khoá được sắp xếp tăng dần theo quan hệ so sánh nêu trên và được đánh số thứ tự từ 1 trở đi. Khi bán khoá, số thứ tự của mã khoá được ghi trên hoá đơn cho người sử dụng biết</w:t>
      </w:r>
    </w:p>
    <w:p w:rsidR="001944CD" w:rsidRDefault="009B5396" w:rsidP="009B5396">
      <w:pPr>
        <w:pStyle w:val="Tablecaption0"/>
        <w:shd w:val="clear" w:color="auto" w:fill="auto"/>
        <w:spacing w:before="40" w:after="40" w:line="276" w:lineRule="auto"/>
        <w:ind w:firstLine="720"/>
        <w:rPr>
          <w:rStyle w:val="Tablecaption"/>
          <w:color w:val="000000"/>
          <w:sz w:val="28"/>
          <w:szCs w:val="28"/>
          <w:lang w:eastAsia="vi-VN"/>
        </w:rPr>
      </w:pPr>
      <w:r w:rsidRPr="001133A6">
        <w:rPr>
          <w:rStyle w:val="Tablecaption"/>
          <w:color w:val="000000"/>
          <w:sz w:val="28"/>
          <w:szCs w:val="28"/>
          <w:lang w:eastAsia="vi-VN"/>
        </w:rPr>
        <w:t>Ví dụ</w:t>
      </w:r>
      <w:r>
        <w:rPr>
          <w:rStyle w:val="Tablecaption"/>
          <w:color w:val="000000"/>
          <w:sz w:val="28"/>
          <w:szCs w:val="28"/>
          <w:lang w:eastAsia="vi-VN"/>
        </w:rPr>
        <w:t xml:space="preserve"> : </w:t>
      </w:r>
      <w:r w:rsidRPr="001133A6">
        <w:rPr>
          <w:rStyle w:val="Tablecaption"/>
          <w:color w:val="000000"/>
          <w:sz w:val="28"/>
          <w:szCs w:val="28"/>
          <w:lang w:eastAsia="vi-VN"/>
        </w:rPr>
        <w:t xml:space="preserve"> với xâu </w:t>
      </w:r>
      <w:r w:rsidRPr="001133A6">
        <w:rPr>
          <w:rStyle w:val="TablecaptionBold"/>
          <w:color w:val="000000"/>
          <w:sz w:val="28"/>
          <w:szCs w:val="28"/>
          <w:lang w:eastAsia="vi-VN"/>
        </w:rPr>
        <w:t xml:space="preserve">s </w:t>
      </w:r>
      <w:r w:rsidRPr="001133A6">
        <w:rPr>
          <w:rStyle w:val="Tablecaption"/>
          <w:color w:val="000000"/>
          <w:sz w:val="28"/>
          <w:szCs w:val="28"/>
          <w:lang w:eastAsia="vi-VN"/>
        </w:rPr>
        <w:t xml:space="preserve">= </w:t>
      </w:r>
      <w:r w:rsidRPr="001133A6">
        <w:rPr>
          <w:rStyle w:val="Tablecaption"/>
          <w:color w:val="000000"/>
          <w:sz w:val="28"/>
          <w:szCs w:val="28"/>
        </w:rPr>
        <w:t xml:space="preserve">'ZXAVCB' </w:t>
      </w:r>
      <w:r>
        <w:rPr>
          <w:rStyle w:val="Tablecaption"/>
          <w:color w:val="000000"/>
          <w:sz w:val="28"/>
          <w:szCs w:val="28"/>
          <w:lang w:eastAsia="vi-VN"/>
        </w:rPr>
        <w:t>và m = 4 ta có các</w:t>
      </w:r>
      <w:r w:rsidRPr="001133A6">
        <w:rPr>
          <w:rStyle w:val="Tablecaption"/>
          <w:color w:val="000000"/>
          <w:sz w:val="28"/>
          <w:szCs w:val="28"/>
          <w:lang w:eastAsia="vi-VN"/>
        </w:rPr>
        <w:t xml:space="preserve"> khoá với các số</w:t>
      </w:r>
      <w:r>
        <w:rPr>
          <w:rStyle w:val="Tablecaption"/>
          <w:color w:val="000000"/>
          <w:sz w:val="28"/>
          <w:szCs w:val="28"/>
          <w:lang w:eastAsia="vi-VN"/>
        </w:rPr>
        <w:t xml:space="preserve"> </w:t>
      </w:r>
      <w:r w:rsidR="001944CD" w:rsidRPr="001133A6">
        <w:rPr>
          <w:rStyle w:val="Tablecaption"/>
          <w:color w:val="000000"/>
          <w:sz w:val="28"/>
          <w:szCs w:val="28"/>
          <w:lang w:eastAsia="vi-VN"/>
        </w:rPr>
        <w:t>thứ tự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4"/>
        <w:gridCol w:w="1878"/>
        <w:gridCol w:w="1666"/>
        <w:gridCol w:w="1179"/>
        <w:gridCol w:w="1948"/>
        <w:gridCol w:w="1701"/>
      </w:tblGrid>
      <w:tr w:rsidR="009B5396" w:rsidRPr="001133A6" w:rsidTr="009B5396">
        <w:trPr>
          <w:trHeight w:val="821"/>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0"/>
              <w:jc w:val="left"/>
              <w:rPr>
                <w:sz w:val="28"/>
                <w:szCs w:val="28"/>
              </w:rPr>
            </w:pPr>
            <w:r w:rsidRPr="001133A6">
              <w:rPr>
                <w:rStyle w:val="Bodytext95pt"/>
                <w:color w:val="000000"/>
                <w:sz w:val="28"/>
                <w:szCs w:val="28"/>
                <w:lang w:eastAsia="vi-VN"/>
              </w:rPr>
              <w:t>Số thứ tự</w:t>
            </w:r>
          </w:p>
        </w:tc>
        <w:tc>
          <w:tcPr>
            <w:tcW w:w="1878"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lang w:eastAsia="vi-VN"/>
              </w:rPr>
              <w:t>Mã khoá</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lang w:eastAsia="vi-VN"/>
              </w:rPr>
              <w:t>Số thứ tự</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lang w:eastAsia="vi-VN"/>
              </w:rPr>
              <w:t>M</w:t>
            </w:r>
            <w:r>
              <w:rPr>
                <w:rStyle w:val="Bodytext95pt"/>
                <w:color w:val="000000"/>
                <w:sz w:val="28"/>
                <w:szCs w:val="28"/>
                <w:lang w:eastAsia="vi-VN"/>
              </w:rPr>
              <w:t>ã</w:t>
            </w:r>
            <w:r w:rsidRPr="001133A6">
              <w:rPr>
                <w:rStyle w:val="Bodytext95pt"/>
                <w:color w:val="000000"/>
                <w:sz w:val="28"/>
                <w:szCs w:val="28"/>
                <w:lang w:eastAsia="vi-VN"/>
              </w:rPr>
              <w:t xml:space="preserve"> khoá</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left"/>
              <w:rPr>
                <w:sz w:val="28"/>
                <w:szCs w:val="28"/>
              </w:rPr>
            </w:pPr>
            <w:r w:rsidRPr="001133A6">
              <w:rPr>
                <w:rStyle w:val="Bodytext95pt"/>
                <w:color w:val="000000"/>
                <w:sz w:val="28"/>
                <w:szCs w:val="28"/>
                <w:lang w:eastAsia="vi-VN"/>
              </w:rPr>
              <w:t>Số thứ tự</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lang w:eastAsia="vi-VN"/>
              </w:rPr>
              <w:t>Mã khoá</w:t>
            </w:r>
          </w:p>
        </w:tc>
      </w:tr>
      <w:tr w:rsidR="009B5396" w:rsidRPr="001133A6" w:rsidTr="009B5396">
        <w:trPr>
          <w:trHeight w:val="499"/>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60"/>
              <w:jc w:val="center"/>
              <w:rPr>
                <w:sz w:val="28"/>
                <w:szCs w:val="28"/>
              </w:rPr>
            </w:pPr>
            <w:r w:rsidRPr="001133A6">
              <w:rPr>
                <w:rStyle w:val="Bodytext95pt"/>
                <w:color w:val="000000"/>
                <w:sz w:val="28"/>
                <w:szCs w:val="28"/>
                <w:lang w:eastAsia="vi-VN"/>
              </w:rPr>
              <w:t>1</w:t>
            </w:r>
          </w:p>
        </w:tc>
        <w:tc>
          <w:tcPr>
            <w:tcW w:w="1878"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ZXAV</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center"/>
              <w:rPr>
                <w:sz w:val="28"/>
                <w:szCs w:val="28"/>
              </w:rPr>
            </w:pPr>
            <w:r w:rsidRPr="001133A6">
              <w:rPr>
                <w:rStyle w:val="Bodytext95pt"/>
                <w:color w:val="000000"/>
                <w:sz w:val="28"/>
                <w:szCs w:val="28"/>
                <w:lang w:eastAsia="vi-VN"/>
              </w:rPr>
              <w:t>8</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ZXVC</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15</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rPr>
              <w:t>ZACB</w:t>
            </w:r>
          </w:p>
        </w:tc>
      </w:tr>
      <w:tr w:rsidR="009B5396" w:rsidRPr="001133A6" w:rsidTr="009B5396">
        <w:trPr>
          <w:trHeight w:val="407"/>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60"/>
              <w:jc w:val="center"/>
              <w:rPr>
                <w:sz w:val="28"/>
                <w:szCs w:val="28"/>
              </w:rPr>
            </w:pPr>
            <w:r w:rsidRPr="001133A6">
              <w:rPr>
                <w:rStyle w:val="Bodytext95pt"/>
                <w:color w:val="000000"/>
                <w:sz w:val="28"/>
                <w:szCs w:val="28"/>
                <w:lang w:eastAsia="vi-VN"/>
              </w:rPr>
              <w:t>2</w:t>
            </w:r>
          </w:p>
        </w:tc>
        <w:tc>
          <w:tcPr>
            <w:tcW w:w="1878" w:type="dxa"/>
            <w:shd w:val="clear" w:color="auto" w:fill="FFFFFF"/>
          </w:tcPr>
          <w:p w:rsidR="009B5396" w:rsidRPr="001133A6" w:rsidRDefault="009B5396" w:rsidP="009B5396">
            <w:pPr>
              <w:pStyle w:val="Bodytext60"/>
              <w:shd w:val="clear" w:color="auto" w:fill="auto"/>
              <w:spacing w:before="40" w:after="40" w:line="276" w:lineRule="auto"/>
              <w:ind w:right="220"/>
              <w:jc w:val="left"/>
              <w:rPr>
                <w:sz w:val="28"/>
                <w:szCs w:val="28"/>
              </w:rPr>
            </w:pPr>
            <w:r w:rsidRPr="001133A6">
              <w:rPr>
                <w:rStyle w:val="Bodytext95pt"/>
                <w:color w:val="000000"/>
                <w:sz w:val="28"/>
                <w:szCs w:val="28"/>
              </w:rPr>
              <w:t>ZXAVO</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center"/>
              <w:rPr>
                <w:sz w:val="28"/>
                <w:szCs w:val="28"/>
              </w:rPr>
            </w:pPr>
            <w:r w:rsidRPr="001133A6">
              <w:rPr>
                <w:rStyle w:val="Bodytext95pt"/>
                <w:color w:val="000000"/>
                <w:sz w:val="28"/>
                <w:szCs w:val="28"/>
                <w:lang w:eastAsia="vi-VN"/>
              </w:rPr>
              <w:t>9</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ZXVCB</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16</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rPr>
              <w:t>ZVCB</w:t>
            </w:r>
          </w:p>
        </w:tc>
      </w:tr>
      <w:tr w:rsidR="009B5396" w:rsidRPr="001133A6" w:rsidTr="009B5396">
        <w:trPr>
          <w:trHeight w:val="513"/>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60"/>
              <w:jc w:val="center"/>
              <w:rPr>
                <w:sz w:val="28"/>
                <w:szCs w:val="28"/>
              </w:rPr>
            </w:pPr>
            <w:r w:rsidRPr="001133A6">
              <w:rPr>
                <w:rStyle w:val="Bodytext95pt"/>
                <w:color w:val="000000"/>
                <w:sz w:val="28"/>
                <w:szCs w:val="28"/>
                <w:lang w:eastAsia="vi-VN"/>
              </w:rPr>
              <w:t>3</w:t>
            </w:r>
          </w:p>
        </w:tc>
        <w:tc>
          <w:tcPr>
            <w:tcW w:w="1878" w:type="dxa"/>
            <w:shd w:val="clear" w:color="auto" w:fill="FFFFFF"/>
          </w:tcPr>
          <w:p w:rsidR="009B5396" w:rsidRPr="001133A6" w:rsidRDefault="009B5396" w:rsidP="009B5396">
            <w:pPr>
              <w:pStyle w:val="Bodytext60"/>
              <w:shd w:val="clear" w:color="auto" w:fill="auto"/>
              <w:spacing w:before="40" w:after="40" w:line="276" w:lineRule="auto"/>
              <w:ind w:right="220"/>
              <w:jc w:val="left"/>
              <w:rPr>
                <w:sz w:val="28"/>
                <w:szCs w:val="28"/>
              </w:rPr>
            </w:pPr>
            <w:r w:rsidRPr="001133A6">
              <w:rPr>
                <w:rStyle w:val="Bodytext95pt"/>
                <w:color w:val="000000"/>
                <w:sz w:val="28"/>
                <w:szCs w:val="28"/>
              </w:rPr>
              <w:t>ZXAVCB</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center"/>
              <w:rPr>
                <w:sz w:val="28"/>
                <w:szCs w:val="28"/>
              </w:rPr>
            </w:pPr>
            <w:r w:rsidRPr="001133A6">
              <w:rPr>
                <w:rStyle w:val="Bodytext95pt"/>
                <w:color w:val="000000"/>
                <w:sz w:val="28"/>
                <w:szCs w:val="28"/>
                <w:lang w:eastAsia="vi-VN"/>
              </w:rPr>
              <w:t>10</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ZXVB</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17</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lang w:eastAsia="vi-VN"/>
              </w:rPr>
              <w:t>XAVC</w:t>
            </w:r>
          </w:p>
        </w:tc>
      </w:tr>
      <w:tr w:rsidR="009B5396" w:rsidRPr="001133A6" w:rsidTr="009B5396">
        <w:trPr>
          <w:trHeight w:val="292"/>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60"/>
              <w:jc w:val="center"/>
              <w:rPr>
                <w:sz w:val="28"/>
                <w:szCs w:val="28"/>
              </w:rPr>
            </w:pPr>
            <w:r w:rsidRPr="001133A6">
              <w:rPr>
                <w:rStyle w:val="Bodytext95pt"/>
                <w:color w:val="000000"/>
                <w:sz w:val="28"/>
                <w:szCs w:val="28"/>
                <w:lang w:eastAsia="vi-VN"/>
              </w:rPr>
              <w:t>4</w:t>
            </w:r>
          </w:p>
        </w:tc>
        <w:tc>
          <w:tcPr>
            <w:tcW w:w="1878" w:type="dxa"/>
            <w:shd w:val="clear" w:color="auto" w:fill="FFFFFF"/>
          </w:tcPr>
          <w:p w:rsidR="009B5396" w:rsidRPr="001133A6" w:rsidRDefault="009B5396" w:rsidP="009B5396">
            <w:pPr>
              <w:pStyle w:val="Bodytext60"/>
              <w:shd w:val="clear" w:color="auto" w:fill="auto"/>
              <w:spacing w:before="40" w:after="40" w:line="276" w:lineRule="auto"/>
              <w:ind w:right="220"/>
              <w:jc w:val="left"/>
              <w:rPr>
                <w:sz w:val="28"/>
                <w:szCs w:val="28"/>
              </w:rPr>
            </w:pPr>
            <w:r w:rsidRPr="001133A6">
              <w:rPr>
                <w:rStyle w:val="Bodytext95pt"/>
                <w:color w:val="000000"/>
                <w:sz w:val="28"/>
                <w:szCs w:val="28"/>
              </w:rPr>
              <w:t>ZXAVEL</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center"/>
              <w:rPr>
                <w:sz w:val="28"/>
                <w:szCs w:val="28"/>
              </w:rPr>
            </w:pPr>
            <w:r w:rsidRPr="001133A6">
              <w:rPr>
                <w:rStyle w:val="Bodytext95pt"/>
                <w:color w:val="000000"/>
                <w:sz w:val="28"/>
                <w:szCs w:val="28"/>
                <w:lang w:eastAsia="vi-VN"/>
              </w:rPr>
              <w:t>11</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ZXCB</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18</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lang w:eastAsia="vi-VN"/>
              </w:rPr>
              <w:t>XAVCB</w:t>
            </w:r>
          </w:p>
        </w:tc>
      </w:tr>
      <w:tr w:rsidR="009B5396" w:rsidRPr="001133A6" w:rsidTr="009B5396">
        <w:trPr>
          <w:trHeight w:val="384"/>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60"/>
              <w:jc w:val="center"/>
              <w:rPr>
                <w:sz w:val="28"/>
                <w:szCs w:val="28"/>
              </w:rPr>
            </w:pPr>
            <w:r w:rsidRPr="001133A6">
              <w:rPr>
                <w:rStyle w:val="Bodytext95pt"/>
                <w:color w:val="000000"/>
                <w:sz w:val="28"/>
                <w:szCs w:val="28"/>
                <w:lang w:eastAsia="vi-VN"/>
              </w:rPr>
              <w:t>5</w:t>
            </w:r>
          </w:p>
        </w:tc>
        <w:tc>
          <w:tcPr>
            <w:tcW w:w="1878"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ZXAC</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center"/>
              <w:rPr>
                <w:sz w:val="28"/>
                <w:szCs w:val="28"/>
              </w:rPr>
            </w:pPr>
            <w:r w:rsidRPr="001133A6">
              <w:rPr>
                <w:rStyle w:val="Bodytext95pt"/>
                <w:color w:val="000000"/>
                <w:sz w:val="28"/>
                <w:szCs w:val="28"/>
                <w:lang w:eastAsia="vi-VN"/>
              </w:rPr>
              <w:t>12</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ZAVC</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19</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lang w:eastAsia="vi-VN"/>
              </w:rPr>
              <w:t>XAVB</w:t>
            </w:r>
          </w:p>
        </w:tc>
      </w:tr>
      <w:tr w:rsidR="009B5396" w:rsidRPr="001133A6" w:rsidTr="009B5396">
        <w:trPr>
          <w:trHeight w:val="491"/>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60"/>
              <w:jc w:val="center"/>
              <w:rPr>
                <w:sz w:val="28"/>
                <w:szCs w:val="28"/>
              </w:rPr>
            </w:pPr>
            <w:r w:rsidRPr="001133A6">
              <w:rPr>
                <w:rStyle w:val="Bodytext95pt"/>
                <w:color w:val="000000"/>
                <w:sz w:val="28"/>
                <w:szCs w:val="28"/>
                <w:lang w:eastAsia="vi-VN"/>
              </w:rPr>
              <w:t>6</w:t>
            </w:r>
          </w:p>
        </w:tc>
        <w:tc>
          <w:tcPr>
            <w:tcW w:w="1878"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ZXACB</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center"/>
              <w:rPr>
                <w:sz w:val="28"/>
                <w:szCs w:val="28"/>
              </w:rPr>
            </w:pPr>
            <w:r w:rsidRPr="001133A6">
              <w:rPr>
                <w:rStyle w:val="Bodytext95pt"/>
                <w:color w:val="000000"/>
                <w:sz w:val="28"/>
                <w:szCs w:val="28"/>
                <w:lang w:eastAsia="vi-VN"/>
              </w:rPr>
              <w:t>13</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ZAVCB</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20</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lang w:eastAsia="vi-VN"/>
              </w:rPr>
              <w:t>XACB</w:t>
            </w:r>
          </w:p>
        </w:tc>
      </w:tr>
      <w:tr w:rsidR="009B5396" w:rsidRPr="001133A6" w:rsidTr="009B5396">
        <w:trPr>
          <w:trHeight w:val="427"/>
          <w:jc w:val="center"/>
        </w:trPr>
        <w:tc>
          <w:tcPr>
            <w:tcW w:w="1134" w:type="dxa"/>
            <w:shd w:val="clear" w:color="auto" w:fill="FFFFFF"/>
          </w:tcPr>
          <w:p w:rsidR="009B5396" w:rsidRPr="001133A6" w:rsidRDefault="009B5396" w:rsidP="009B5396">
            <w:pPr>
              <w:pStyle w:val="Bodytext60"/>
              <w:shd w:val="clear" w:color="auto" w:fill="auto"/>
              <w:spacing w:before="40" w:after="40" w:line="276" w:lineRule="auto"/>
              <w:ind w:left="260"/>
              <w:jc w:val="center"/>
              <w:rPr>
                <w:sz w:val="28"/>
                <w:szCs w:val="28"/>
              </w:rPr>
            </w:pPr>
            <w:r w:rsidRPr="001133A6">
              <w:rPr>
                <w:rStyle w:val="Bodytext95pt"/>
                <w:color w:val="000000"/>
                <w:sz w:val="28"/>
                <w:szCs w:val="28"/>
                <w:lang w:eastAsia="vi-VN"/>
              </w:rPr>
              <w:t>7</w:t>
            </w:r>
          </w:p>
        </w:tc>
        <w:tc>
          <w:tcPr>
            <w:tcW w:w="1878"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ZXAB</w:t>
            </w:r>
          </w:p>
        </w:tc>
        <w:tc>
          <w:tcPr>
            <w:tcW w:w="1666" w:type="dxa"/>
            <w:shd w:val="clear" w:color="auto" w:fill="FFFFFF"/>
          </w:tcPr>
          <w:p w:rsidR="009B5396" w:rsidRPr="001133A6" w:rsidRDefault="009B5396" w:rsidP="009B5396">
            <w:pPr>
              <w:pStyle w:val="Bodytext60"/>
              <w:shd w:val="clear" w:color="auto" w:fill="auto"/>
              <w:spacing w:before="40" w:after="40" w:line="276" w:lineRule="auto"/>
              <w:jc w:val="center"/>
              <w:rPr>
                <w:sz w:val="28"/>
                <w:szCs w:val="28"/>
              </w:rPr>
            </w:pPr>
            <w:r w:rsidRPr="001133A6">
              <w:rPr>
                <w:rStyle w:val="Bodytext95pt"/>
                <w:color w:val="000000"/>
                <w:sz w:val="28"/>
                <w:szCs w:val="28"/>
                <w:lang w:eastAsia="vi-VN"/>
              </w:rPr>
              <w:t>14</w:t>
            </w:r>
          </w:p>
        </w:tc>
        <w:tc>
          <w:tcPr>
            <w:tcW w:w="1179" w:type="dxa"/>
            <w:shd w:val="clear" w:color="auto" w:fill="FFFFFF"/>
          </w:tcPr>
          <w:p w:rsidR="009B5396" w:rsidRPr="001133A6" w:rsidRDefault="009B5396" w:rsidP="009B5396">
            <w:pPr>
              <w:pStyle w:val="Bodytext60"/>
              <w:shd w:val="clear" w:color="auto" w:fill="auto"/>
              <w:spacing w:before="40" w:after="40" w:line="276" w:lineRule="auto"/>
              <w:jc w:val="left"/>
              <w:rPr>
                <w:sz w:val="28"/>
                <w:szCs w:val="28"/>
              </w:rPr>
            </w:pPr>
            <w:r w:rsidRPr="001133A6">
              <w:rPr>
                <w:rStyle w:val="Bodytext95pt"/>
                <w:color w:val="000000"/>
                <w:sz w:val="28"/>
                <w:szCs w:val="28"/>
              </w:rPr>
              <w:t>ZAVB</w:t>
            </w: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21</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lang w:eastAsia="vi-VN"/>
              </w:rPr>
              <w:t>XVCB</w:t>
            </w:r>
          </w:p>
        </w:tc>
      </w:tr>
      <w:tr w:rsidR="009B5396" w:rsidRPr="001133A6" w:rsidTr="009B5396">
        <w:trPr>
          <w:trHeight w:val="377"/>
          <w:jc w:val="center"/>
        </w:trPr>
        <w:tc>
          <w:tcPr>
            <w:tcW w:w="1134" w:type="dxa"/>
            <w:shd w:val="clear" w:color="auto" w:fill="FFFFFF"/>
          </w:tcPr>
          <w:p w:rsidR="009B5396" w:rsidRPr="001133A6" w:rsidRDefault="009B5396" w:rsidP="009B5396">
            <w:pPr>
              <w:spacing w:before="40" w:after="40" w:line="276" w:lineRule="auto"/>
              <w:rPr>
                <w:color w:val="auto"/>
                <w:sz w:val="28"/>
                <w:szCs w:val="28"/>
                <w:lang w:eastAsia="en-US"/>
              </w:rPr>
            </w:pPr>
          </w:p>
        </w:tc>
        <w:tc>
          <w:tcPr>
            <w:tcW w:w="1878" w:type="dxa"/>
            <w:shd w:val="clear" w:color="auto" w:fill="FFFFFF"/>
          </w:tcPr>
          <w:p w:rsidR="009B5396" w:rsidRPr="001133A6" w:rsidRDefault="009B5396" w:rsidP="009B5396">
            <w:pPr>
              <w:spacing w:before="40" w:after="40" w:line="276" w:lineRule="auto"/>
              <w:rPr>
                <w:color w:val="auto"/>
                <w:sz w:val="28"/>
                <w:szCs w:val="28"/>
                <w:lang w:eastAsia="en-US"/>
              </w:rPr>
            </w:pPr>
          </w:p>
        </w:tc>
        <w:tc>
          <w:tcPr>
            <w:tcW w:w="1666" w:type="dxa"/>
            <w:shd w:val="clear" w:color="auto" w:fill="FFFFFF"/>
          </w:tcPr>
          <w:p w:rsidR="009B5396" w:rsidRPr="001133A6" w:rsidRDefault="009B5396" w:rsidP="009B5396">
            <w:pPr>
              <w:spacing w:before="40" w:after="40" w:line="276" w:lineRule="auto"/>
              <w:jc w:val="center"/>
              <w:rPr>
                <w:color w:val="auto"/>
                <w:sz w:val="28"/>
                <w:szCs w:val="28"/>
                <w:lang w:eastAsia="en-US"/>
              </w:rPr>
            </w:pPr>
          </w:p>
        </w:tc>
        <w:tc>
          <w:tcPr>
            <w:tcW w:w="1179" w:type="dxa"/>
            <w:shd w:val="clear" w:color="auto" w:fill="FFFFFF"/>
          </w:tcPr>
          <w:p w:rsidR="009B5396" w:rsidRPr="001133A6" w:rsidRDefault="009B5396" w:rsidP="009B5396">
            <w:pPr>
              <w:spacing w:before="40" w:after="40" w:line="276" w:lineRule="auto"/>
              <w:rPr>
                <w:color w:val="auto"/>
                <w:sz w:val="28"/>
                <w:szCs w:val="28"/>
                <w:lang w:eastAsia="en-US"/>
              </w:rPr>
            </w:pPr>
          </w:p>
        </w:tc>
        <w:tc>
          <w:tcPr>
            <w:tcW w:w="1948" w:type="dxa"/>
            <w:shd w:val="clear" w:color="auto" w:fill="FFFFFF"/>
          </w:tcPr>
          <w:p w:rsidR="009B5396" w:rsidRPr="001133A6" w:rsidRDefault="009B5396" w:rsidP="009B5396">
            <w:pPr>
              <w:pStyle w:val="Bodytext60"/>
              <w:shd w:val="clear" w:color="auto" w:fill="auto"/>
              <w:spacing w:before="40" w:after="40" w:line="276" w:lineRule="auto"/>
              <w:ind w:left="320"/>
              <w:jc w:val="center"/>
              <w:rPr>
                <w:sz w:val="28"/>
                <w:szCs w:val="28"/>
              </w:rPr>
            </w:pPr>
            <w:r w:rsidRPr="001133A6">
              <w:rPr>
                <w:rStyle w:val="Bodytext95pt"/>
                <w:color w:val="000000"/>
                <w:sz w:val="28"/>
                <w:szCs w:val="28"/>
                <w:lang w:eastAsia="vi-VN"/>
              </w:rPr>
              <w:t>22</w:t>
            </w:r>
          </w:p>
        </w:tc>
        <w:tc>
          <w:tcPr>
            <w:tcW w:w="1701" w:type="dxa"/>
            <w:shd w:val="clear" w:color="auto" w:fill="FFFFFF"/>
          </w:tcPr>
          <w:p w:rsidR="009B5396" w:rsidRPr="001133A6" w:rsidRDefault="009B5396" w:rsidP="009B5396">
            <w:pPr>
              <w:pStyle w:val="Bodytext60"/>
              <w:shd w:val="clear" w:color="auto" w:fill="auto"/>
              <w:spacing w:before="40" w:after="40" w:line="276" w:lineRule="auto"/>
              <w:ind w:right="100"/>
              <w:jc w:val="left"/>
              <w:rPr>
                <w:sz w:val="28"/>
                <w:szCs w:val="28"/>
              </w:rPr>
            </w:pPr>
            <w:r w:rsidRPr="001133A6">
              <w:rPr>
                <w:rStyle w:val="Bodytext95pt"/>
                <w:color w:val="000000"/>
                <w:sz w:val="28"/>
                <w:szCs w:val="28"/>
                <w:lang w:eastAsia="vi-VN"/>
              </w:rPr>
              <w:t>AVCB</w:t>
            </w:r>
          </w:p>
        </w:tc>
      </w:tr>
    </w:tbl>
    <w:p w:rsidR="009B5396" w:rsidRPr="001133A6" w:rsidRDefault="009B5396" w:rsidP="009B5396">
      <w:pPr>
        <w:pStyle w:val="Tablecaption20"/>
        <w:shd w:val="clear" w:color="auto" w:fill="auto"/>
        <w:spacing w:before="40" w:after="40" w:line="276" w:lineRule="auto"/>
        <w:rPr>
          <w:sz w:val="28"/>
          <w:szCs w:val="28"/>
        </w:rPr>
      </w:pPr>
      <w:r w:rsidRPr="001133A6">
        <w:rPr>
          <w:rStyle w:val="Tablecaption2"/>
          <w:b/>
          <w:bCs/>
          <w:i/>
          <w:iCs/>
          <w:color w:val="000000"/>
          <w:sz w:val="28"/>
          <w:szCs w:val="28"/>
          <w:lang w:eastAsia="vi-VN"/>
        </w:rPr>
        <w:t>Yêu cầ</w:t>
      </w:r>
      <w:r>
        <w:rPr>
          <w:rStyle w:val="Tablecaption2"/>
          <w:b/>
          <w:bCs/>
          <w:i/>
          <w:iCs/>
          <w:color w:val="000000"/>
          <w:sz w:val="28"/>
          <w:szCs w:val="28"/>
          <w:lang w:eastAsia="vi-VN"/>
        </w:rPr>
        <w:t xml:space="preserve">u : </w:t>
      </w:r>
    </w:p>
    <w:p w:rsidR="001133A6" w:rsidRPr="001133A6" w:rsidRDefault="001133A6" w:rsidP="001133A6">
      <w:pPr>
        <w:pStyle w:val="BodyText"/>
        <w:numPr>
          <w:ilvl w:val="0"/>
          <w:numId w:val="3"/>
        </w:numPr>
        <w:shd w:val="clear" w:color="auto" w:fill="auto"/>
        <w:tabs>
          <w:tab w:val="left" w:pos="938"/>
        </w:tabs>
        <w:spacing w:before="40" w:after="40" w:line="276" w:lineRule="auto"/>
        <w:ind w:left="660" w:right="660"/>
        <w:rPr>
          <w:sz w:val="28"/>
          <w:szCs w:val="28"/>
        </w:rPr>
      </w:pPr>
      <w:r w:rsidRPr="001133A6">
        <w:rPr>
          <w:color w:val="000000"/>
          <w:sz w:val="28"/>
          <w:szCs w:val="28"/>
          <w:lang w:eastAsia="vi-VN"/>
        </w:rPr>
        <w:t xml:space="preserve">Xác định với xâu </w:t>
      </w:r>
      <w:r w:rsidRPr="001133A6">
        <w:rPr>
          <w:rStyle w:val="BodytextBold1"/>
          <w:color w:val="000000"/>
          <w:sz w:val="28"/>
          <w:szCs w:val="28"/>
          <w:lang w:eastAsia="vi-VN"/>
        </w:rPr>
        <w:t xml:space="preserve">s </w:t>
      </w:r>
      <w:r w:rsidRPr="001133A6">
        <w:rPr>
          <w:color w:val="000000"/>
          <w:sz w:val="28"/>
          <w:szCs w:val="28"/>
          <w:lang w:eastAsia="vi-VN"/>
        </w:rPr>
        <w:t>ban đầu, nhà máy có thể sản xuất bao nhiêu khoá với mã khoá khác nhau?</w:t>
      </w:r>
    </w:p>
    <w:p w:rsidR="001133A6" w:rsidRPr="001133A6" w:rsidRDefault="001133A6" w:rsidP="001133A6">
      <w:pPr>
        <w:pStyle w:val="BodyText"/>
        <w:numPr>
          <w:ilvl w:val="0"/>
          <w:numId w:val="3"/>
        </w:numPr>
        <w:shd w:val="clear" w:color="auto" w:fill="auto"/>
        <w:tabs>
          <w:tab w:val="left" w:pos="938"/>
        </w:tabs>
        <w:spacing w:before="40" w:after="40" w:line="276" w:lineRule="auto"/>
        <w:ind w:left="20" w:firstLine="640"/>
        <w:jc w:val="both"/>
        <w:rPr>
          <w:sz w:val="28"/>
          <w:szCs w:val="28"/>
        </w:rPr>
      </w:pPr>
      <w:r w:rsidRPr="001133A6">
        <w:rPr>
          <w:color w:val="000000"/>
          <w:sz w:val="28"/>
          <w:szCs w:val="28"/>
          <w:lang w:eastAsia="vi-VN"/>
        </w:rPr>
        <w:t>Cho số thứ tự của mã khoá. Hãy xác định mã khoá.</w:t>
      </w:r>
    </w:p>
    <w:p w:rsidR="001133A6" w:rsidRPr="001133A6" w:rsidRDefault="001133A6" w:rsidP="001133A6">
      <w:pPr>
        <w:pStyle w:val="BodyText"/>
        <w:numPr>
          <w:ilvl w:val="0"/>
          <w:numId w:val="3"/>
        </w:numPr>
        <w:shd w:val="clear" w:color="auto" w:fill="auto"/>
        <w:tabs>
          <w:tab w:val="left" w:pos="938"/>
        </w:tabs>
        <w:spacing w:before="40" w:after="40" w:line="276" w:lineRule="auto"/>
        <w:ind w:left="20" w:firstLine="640"/>
        <w:jc w:val="both"/>
        <w:rPr>
          <w:sz w:val="28"/>
          <w:szCs w:val="28"/>
        </w:rPr>
      </w:pPr>
      <w:r w:rsidRPr="001133A6">
        <w:rPr>
          <w:color w:val="000000"/>
          <w:sz w:val="28"/>
          <w:szCs w:val="28"/>
          <w:lang w:eastAsia="vi-VN"/>
        </w:rPr>
        <w:t>Cho mã khoá, xác định số thứ tự.</w:t>
      </w:r>
    </w:p>
    <w:p w:rsidR="001133A6" w:rsidRPr="001133A6" w:rsidRDefault="001133A6" w:rsidP="001133A6">
      <w:pPr>
        <w:pStyle w:val="Bodytext31"/>
        <w:shd w:val="clear" w:color="auto" w:fill="auto"/>
        <w:spacing w:before="40" w:after="40" w:line="276" w:lineRule="auto"/>
        <w:ind w:left="660" w:right="5160"/>
        <w:rPr>
          <w:sz w:val="28"/>
          <w:szCs w:val="28"/>
        </w:rPr>
      </w:pPr>
      <w:r w:rsidRPr="001133A6">
        <w:rPr>
          <w:b w:val="0"/>
          <w:bCs w:val="0"/>
          <w:i w:val="0"/>
          <w:iCs w:val="0"/>
          <w:color w:val="000000"/>
          <w:sz w:val="28"/>
          <w:szCs w:val="28"/>
        </w:rPr>
        <w:t xml:space="preserve">Input </w:t>
      </w:r>
      <w:r w:rsidR="00DC65E0">
        <w:rPr>
          <w:b w:val="0"/>
          <w:bCs w:val="0"/>
          <w:i w:val="0"/>
          <w:iCs w:val="0"/>
          <w:color w:val="000000"/>
          <w:sz w:val="28"/>
          <w:szCs w:val="28"/>
        </w:rPr>
        <w:tab/>
      </w:r>
      <w:r w:rsidRPr="00DC65E0">
        <w:rPr>
          <w:rStyle w:val="Bodytext39pt"/>
          <w:bCs/>
          <w:i w:val="0"/>
          <w:iCs w:val="0"/>
          <w:color w:val="000000"/>
          <w:sz w:val="28"/>
          <w:szCs w:val="28"/>
          <w:lang w:val="vi-VN" w:eastAsia="vi-VN"/>
        </w:rPr>
        <w:t>xâu s</w:t>
      </w:r>
    </w:p>
    <w:p w:rsidR="00DC65E0" w:rsidRDefault="001133A6" w:rsidP="00DC65E0">
      <w:pPr>
        <w:pStyle w:val="BodyText"/>
        <w:shd w:val="clear" w:color="auto" w:fill="auto"/>
        <w:spacing w:before="40" w:after="40" w:line="276" w:lineRule="auto"/>
        <w:ind w:left="660" w:right="4540" w:firstLine="333"/>
        <w:rPr>
          <w:color w:val="000000"/>
          <w:sz w:val="28"/>
          <w:szCs w:val="28"/>
          <w:lang w:eastAsia="vi-VN"/>
        </w:rPr>
      </w:pPr>
      <w:r w:rsidRPr="001133A6">
        <w:rPr>
          <w:color w:val="000000"/>
          <w:sz w:val="28"/>
          <w:szCs w:val="28"/>
          <w:lang w:eastAsia="vi-VN"/>
        </w:rPr>
        <w:t xml:space="preserve">một số thứ tự </w:t>
      </w:r>
    </w:p>
    <w:p w:rsidR="001133A6" w:rsidRPr="001133A6" w:rsidRDefault="001133A6" w:rsidP="00DC65E0">
      <w:pPr>
        <w:pStyle w:val="BodyText"/>
        <w:shd w:val="clear" w:color="auto" w:fill="auto"/>
        <w:spacing w:before="40" w:after="40" w:line="276" w:lineRule="auto"/>
        <w:ind w:left="660" w:right="4540" w:firstLine="333"/>
        <w:rPr>
          <w:sz w:val="28"/>
          <w:szCs w:val="28"/>
        </w:rPr>
      </w:pPr>
      <w:r w:rsidRPr="001133A6">
        <w:rPr>
          <w:color w:val="000000"/>
          <w:sz w:val="28"/>
          <w:szCs w:val="28"/>
          <w:lang w:eastAsia="vi-VN"/>
        </w:rPr>
        <w:t>một mã khoá.</w:t>
      </w:r>
    </w:p>
    <w:p w:rsidR="001133A6" w:rsidRPr="001133A6" w:rsidRDefault="001133A6" w:rsidP="001133A6">
      <w:pPr>
        <w:pStyle w:val="Bodytext31"/>
        <w:shd w:val="clear" w:color="auto" w:fill="auto"/>
        <w:spacing w:before="40" w:after="40" w:line="276" w:lineRule="auto"/>
        <w:ind w:left="20" w:firstLine="640"/>
        <w:jc w:val="both"/>
        <w:rPr>
          <w:sz w:val="28"/>
          <w:szCs w:val="28"/>
        </w:rPr>
      </w:pPr>
      <w:r w:rsidRPr="001133A6">
        <w:rPr>
          <w:b w:val="0"/>
          <w:bCs w:val="0"/>
          <w:i w:val="0"/>
          <w:iCs w:val="0"/>
          <w:color w:val="000000"/>
          <w:sz w:val="28"/>
          <w:szCs w:val="28"/>
        </w:rPr>
        <w:t>Output</w:t>
      </w:r>
    </w:p>
    <w:p w:rsidR="001133A6" w:rsidRDefault="001133A6" w:rsidP="001133A6">
      <w:pPr>
        <w:pStyle w:val="BodyText"/>
        <w:shd w:val="clear" w:color="auto" w:fill="auto"/>
        <w:spacing w:before="40" w:after="40" w:line="276" w:lineRule="auto"/>
        <w:ind w:left="20" w:firstLine="640"/>
        <w:jc w:val="both"/>
        <w:rPr>
          <w:color w:val="000000"/>
          <w:sz w:val="28"/>
          <w:szCs w:val="28"/>
          <w:lang w:eastAsia="vi-VN"/>
        </w:rPr>
      </w:pPr>
      <w:r w:rsidRPr="001133A6">
        <w:rPr>
          <w:color w:val="000000"/>
          <w:sz w:val="28"/>
          <w:szCs w:val="28"/>
          <w:lang w:eastAsia="vi-VN"/>
        </w:rPr>
        <w:lastRenderedPageBreak/>
        <w:t>3 dòng, mỗi dòng là két quả từng câu.</w:t>
      </w:r>
    </w:p>
    <w:p w:rsidR="00680158" w:rsidRDefault="00680158" w:rsidP="001133A6">
      <w:pPr>
        <w:pStyle w:val="BodyText"/>
        <w:shd w:val="clear" w:color="auto" w:fill="auto"/>
        <w:spacing w:before="40" w:after="40" w:line="276" w:lineRule="auto"/>
        <w:ind w:left="20" w:firstLine="640"/>
        <w:jc w:val="both"/>
        <w:rPr>
          <w:color w:val="000000"/>
          <w:sz w:val="28"/>
          <w:szCs w:val="28"/>
          <w:lang w:eastAsia="vi-VN"/>
        </w:rPr>
      </w:pPr>
      <w:bookmarkStart w:id="1" w:name="_GoBack"/>
      <w:bookmarkEnd w:id="1"/>
    </w:p>
    <w:p w:rsidR="00680158" w:rsidRPr="00680158" w:rsidRDefault="00680158" w:rsidP="00680158">
      <w:pPr>
        <w:pStyle w:val="Bodytext60"/>
        <w:shd w:val="clear" w:color="auto" w:fill="auto"/>
        <w:spacing w:before="40" w:after="40" w:line="276" w:lineRule="auto"/>
        <w:ind w:left="20" w:firstLine="264"/>
        <w:rPr>
          <w:rStyle w:val="Bodytext6"/>
          <w:sz w:val="28"/>
          <w:szCs w:val="28"/>
        </w:rPr>
      </w:pPr>
      <w:r w:rsidRPr="00680158">
        <w:rPr>
          <w:rStyle w:val="Bodytext6"/>
          <w:b/>
          <w:sz w:val="28"/>
          <w:szCs w:val="28"/>
        </w:rPr>
        <w:t>Bài 6.</w:t>
      </w:r>
      <w:r w:rsidRPr="00680158">
        <w:rPr>
          <w:rStyle w:val="Bodytext6"/>
          <w:sz w:val="28"/>
          <w:szCs w:val="28"/>
        </w:rPr>
        <w:t xml:space="preserve"> Xét tập hợp các dãy ngoặc đúng được xác định như sau :</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Dãy ngoặc rỗng thuộc tập hợp.</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Nếu A, B là dãy ngoặc đúng thì (A B) là dãy ngoặc đúng.</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Ví dụ : Các dãy ngoặc đúng có độ dài là 6 là 000 Ị 0(0)» (0)0*</w:t>
      </w:r>
    </w:p>
    <w:p w:rsidR="00680158" w:rsidRPr="00680158" w:rsidRDefault="00680158" w:rsidP="00680158">
      <w:pPr>
        <w:pStyle w:val="Bodytext60"/>
        <w:shd w:val="clear" w:color="auto" w:fill="auto"/>
        <w:spacing w:before="40" w:after="40" w:line="276" w:lineRule="auto"/>
        <w:ind w:left="20" w:firstLine="547"/>
        <w:rPr>
          <w:rStyle w:val="Bodytext6"/>
          <w:color w:val="000000"/>
          <w:sz w:val="28"/>
          <w:szCs w:val="28"/>
          <w:lang w:eastAsia="vi-VN"/>
        </w:rPr>
      </w:pPr>
      <w:r w:rsidRPr="00680158">
        <w:rPr>
          <w:rStyle w:val="Bodytext6"/>
          <w:sz w:val="28"/>
          <w:szCs w:val="28"/>
        </w:rPr>
        <w:t xml:space="preserve">Các dãy ngoặc đúng độ dài N được sắp xếp theo thứ tự từ điển '(' &lt; ')’ </w:t>
      </w:r>
      <w:r>
        <w:rPr>
          <w:rStyle w:val="Bodytext6"/>
          <w:sz w:val="28"/>
          <w:szCs w:val="28"/>
        </w:rPr>
        <w:t xml:space="preserve">. </w:t>
      </w:r>
      <w:r w:rsidRPr="00680158">
        <w:rPr>
          <w:rStyle w:val="Bodytext6"/>
          <w:sz w:val="28"/>
          <w:szCs w:val="28"/>
        </w:rPr>
        <w:t>Cho số hiệu của dãy ngoặc đúng hãy xây dựng lại dãy ngoặc đúng. Ngược lại cho dãy ngoặc đúng tìm số hiệu của nó.</w:t>
      </w:r>
    </w:p>
    <w:p w:rsidR="00680158" w:rsidRPr="00680158" w:rsidRDefault="00680158" w:rsidP="00680158">
      <w:pPr>
        <w:pStyle w:val="Bodytext60"/>
        <w:shd w:val="clear" w:color="auto" w:fill="auto"/>
        <w:spacing w:before="40" w:after="40" w:line="276" w:lineRule="auto"/>
        <w:ind w:left="20" w:firstLine="940"/>
        <w:rPr>
          <w:rStyle w:val="Bodytext6"/>
          <w:b/>
          <w:color w:val="000000"/>
          <w:sz w:val="28"/>
          <w:szCs w:val="28"/>
          <w:lang w:eastAsia="vi-VN"/>
        </w:rPr>
      </w:pPr>
      <w:r w:rsidRPr="00680158">
        <w:rPr>
          <w:rStyle w:val="Bodytext6"/>
          <w:b/>
          <w:sz w:val="28"/>
          <w:szCs w:val="28"/>
          <w:lang w:eastAsia="vi-VN"/>
        </w:rPr>
        <w:t>Input</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Dòng đầu là số N , độ dài của dãy ngoặc.</w:t>
      </w:r>
    </w:p>
    <w:p w:rsid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Các dòng tiếp theo đầu dòng ghi 1 hoặc 2.</w:t>
      </w:r>
    </w:p>
    <w:p w:rsidR="00680158" w:rsidRPr="00680158" w:rsidRDefault="00680158" w:rsidP="00680158">
      <w:pPr>
        <w:pStyle w:val="Bodytext60"/>
        <w:shd w:val="clear" w:color="auto" w:fill="auto"/>
        <w:spacing w:before="40" w:after="40" w:line="276" w:lineRule="auto"/>
        <w:ind w:left="20" w:firstLine="831"/>
        <w:rPr>
          <w:rStyle w:val="Bodytext6"/>
          <w:sz w:val="28"/>
          <w:szCs w:val="28"/>
        </w:rPr>
      </w:pPr>
      <w:r>
        <w:rPr>
          <w:rStyle w:val="Bodytext6"/>
          <w:sz w:val="28"/>
          <w:szCs w:val="28"/>
        </w:rPr>
        <w:t xml:space="preserve">- </w:t>
      </w:r>
      <w:r w:rsidRPr="00680158">
        <w:rPr>
          <w:rStyle w:val="Bodytext6"/>
          <w:sz w:val="28"/>
          <w:szCs w:val="28"/>
        </w:rPr>
        <w:t xml:space="preserve">Nếu đầu dòng ghi </w:t>
      </w:r>
      <w:r>
        <w:rPr>
          <w:rStyle w:val="Bodytext6"/>
          <w:sz w:val="28"/>
          <w:szCs w:val="28"/>
        </w:rPr>
        <w:t>1</w:t>
      </w:r>
      <w:r w:rsidRPr="00680158">
        <w:rPr>
          <w:rStyle w:val="Bodytext6"/>
          <w:sz w:val="28"/>
          <w:szCs w:val="28"/>
        </w:rPr>
        <w:t xml:space="preserve">, tiếp theo ghi </w:t>
      </w:r>
      <w:r>
        <w:rPr>
          <w:rStyle w:val="Bodytext6"/>
          <w:sz w:val="28"/>
          <w:szCs w:val="28"/>
        </w:rPr>
        <w:t>một số là số hiệu của dãy.</w:t>
      </w:r>
    </w:p>
    <w:p w:rsidR="00680158" w:rsidRDefault="00680158" w:rsidP="00680158">
      <w:pPr>
        <w:pStyle w:val="Bodytext60"/>
        <w:shd w:val="clear" w:color="auto" w:fill="auto"/>
        <w:spacing w:before="40" w:after="40" w:line="276" w:lineRule="auto"/>
        <w:ind w:left="20" w:firstLine="831"/>
        <w:rPr>
          <w:rStyle w:val="Bodytext6"/>
          <w:sz w:val="28"/>
          <w:szCs w:val="28"/>
        </w:rPr>
      </w:pPr>
      <w:r>
        <w:rPr>
          <w:rStyle w:val="Bodytext6"/>
          <w:sz w:val="28"/>
          <w:szCs w:val="28"/>
        </w:rPr>
        <w:t xml:space="preserve">- </w:t>
      </w:r>
      <w:r w:rsidRPr="00680158">
        <w:rPr>
          <w:rStyle w:val="Bodytext6"/>
          <w:sz w:val="28"/>
          <w:szCs w:val="28"/>
        </w:rPr>
        <w:t xml:space="preserve">Nếu đầu dòng ghi 2, tiếp theo ghi dãy ngoặc đúng. </w:t>
      </w:r>
    </w:p>
    <w:p w:rsidR="00680158" w:rsidRPr="00680158" w:rsidRDefault="00680158" w:rsidP="00680158">
      <w:pPr>
        <w:pStyle w:val="Bodytext60"/>
        <w:shd w:val="clear" w:color="auto" w:fill="auto"/>
        <w:spacing w:before="40" w:after="40" w:line="276" w:lineRule="auto"/>
        <w:ind w:left="20" w:firstLine="831"/>
        <w:rPr>
          <w:rStyle w:val="Bodytext6"/>
          <w:sz w:val="28"/>
          <w:szCs w:val="28"/>
        </w:rPr>
      </w:pPr>
      <w:r w:rsidRPr="00680158">
        <w:rPr>
          <w:rStyle w:val="Bodytext6"/>
          <w:b/>
          <w:bCs/>
          <w:i/>
          <w:iCs/>
          <w:sz w:val="28"/>
          <w:szCs w:val="28"/>
        </w:rPr>
        <w:t>Output</w:t>
      </w:r>
    </w:p>
    <w:p w:rsidR="00680158" w:rsidRDefault="00680158" w:rsidP="00680158">
      <w:pPr>
        <w:pStyle w:val="Bodytext60"/>
        <w:shd w:val="clear" w:color="auto" w:fill="auto"/>
        <w:spacing w:before="40" w:after="40" w:line="276" w:lineRule="auto"/>
        <w:ind w:left="20" w:firstLine="831"/>
        <w:rPr>
          <w:rStyle w:val="Bodytext6"/>
          <w:sz w:val="28"/>
          <w:szCs w:val="28"/>
        </w:rPr>
      </w:pPr>
      <w:r w:rsidRPr="00680158">
        <w:rPr>
          <w:rStyle w:val="Bodytext6"/>
          <w:sz w:val="28"/>
          <w:szCs w:val="28"/>
        </w:rPr>
        <w:t>Các dòng ghi số hiệu hoặc dãy ngoặc tương ứng</w:t>
      </w:r>
    </w:p>
    <w:p w:rsidR="00680158" w:rsidRPr="00680158" w:rsidRDefault="00680158" w:rsidP="00680158">
      <w:pPr>
        <w:pStyle w:val="Bodytext60"/>
        <w:shd w:val="clear" w:color="auto" w:fill="auto"/>
        <w:spacing w:before="40" w:after="40" w:line="276" w:lineRule="auto"/>
        <w:ind w:left="20" w:firstLine="831"/>
        <w:rPr>
          <w:rStyle w:val="Bodytext6"/>
          <w:sz w:val="28"/>
          <w:szCs w:val="28"/>
        </w:rPr>
      </w:pPr>
      <w:r>
        <w:rPr>
          <w:rStyle w:val="Bodytext6"/>
          <w:b/>
          <w:bCs/>
          <w:i/>
          <w:iCs/>
          <w:sz w:val="28"/>
          <w:szCs w:val="28"/>
        </w:rPr>
        <w:t>Ví dụ</w:t>
      </w:r>
    </w:p>
    <w:tbl>
      <w:tblPr>
        <w:tblStyle w:val="TableGrid"/>
        <w:tblW w:w="0" w:type="auto"/>
        <w:jc w:val="center"/>
        <w:tblInd w:w="20" w:type="dxa"/>
        <w:tblLook w:val="04A0" w:firstRow="1" w:lastRow="0" w:firstColumn="1" w:lastColumn="0" w:noHBand="0" w:noVBand="1"/>
      </w:tblPr>
      <w:tblGrid>
        <w:gridCol w:w="2923"/>
        <w:gridCol w:w="2896"/>
      </w:tblGrid>
      <w:tr w:rsidR="00680158" w:rsidTr="00680158">
        <w:trPr>
          <w:jc w:val="center"/>
        </w:trPr>
        <w:tc>
          <w:tcPr>
            <w:tcW w:w="2923" w:type="dxa"/>
          </w:tcPr>
          <w:p w:rsidR="00680158" w:rsidRDefault="00680158" w:rsidP="001133A6">
            <w:pPr>
              <w:pStyle w:val="BodyText"/>
              <w:shd w:val="clear" w:color="auto" w:fill="auto"/>
              <w:spacing w:before="40" w:after="40" w:line="276" w:lineRule="auto"/>
              <w:jc w:val="both"/>
              <w:rPr>
                <w:color w:val="000000"/>
                <w:sz w:val="28"/>
                <w:szCs w:val="28"/>
                <w:lang w:eastAsia="vi-VN"/>
              </w:rPr>
            </w:pPr>
            <w:r>
              <w:rPr>
                <w:color w:val="000000"/>
                <w:sz w:val="28"/>
                <w:szCs w:val="28"/>
                <w:lang w:eastAsia="vi-VN"/>
              </w:rPr>
              <w:t>BRACKET.INP</w:t>
            </w:r>
          </w:p>
        </w:tc>
        <w:tc>
          <w:tcPr>
            <w:tcW w:w="2896" w:type="dxa"/>
          </w:tcPr>
          <w:p w:rsidR="00680158" w:rsidRDefault="00680158" w:rsidP="001133A6">
            <w:pPr>
              <w:pStyle w:val="BodyText"/>
              <w:shd w:val="clear" w:color="auto" w:fill="auto"/>
              <w:spacing w:before="40" w:after="40" w:line="276" w:lineRule="auto"/>
              <w:jc w:val="both"/>
              <w:rPr>
                <w:color w:val="000000"/>
                <w:sz w:val="28"/>
                <w:szCs w:val="28"/>
                <w:lang w:eastAsia="vi-VN"/>
              </w:rPr>
            </w:pPr>
            <w:r>
              <w:rPr>
                <w:color w:val="000000"/>
                <w:sz w:val="28"/>
                <w:szCs w:val="28"/>
                <w:lang w:eastAsia="vi-VN"/>
              </w:rPr>
              <w:t>BRACKET.OUT</w:t>
            </w:r>
          </w:p>
        </w:tc>
      </w:tr>
      <w:tr w:rsidR="00680158" w:rsidTr="00680158">
        <w:trPr>
          <w:jc w:val="center"/>
        </w:trPr>
        <w:tc>
          <w:tcPr>
            <w:tcW w:w="2923" w:type="dxa"/>
          </w:tcPr>
          <w:p w:rsidR="00680158" w:rsidRDefault="00680158" w:rsidP="001133A6">
            <w:pPr>
              <w:pStyle w:val="BodyText"/>
              <w:shd w:val="clear" w:color="auto" w:fill="auto"/>
              <w:spacing w:before="40" w:after="40" w:line="276" w:lineRule="auto"/>
              <w:jc w:val="both"/>
              <w:rPr>
                <w:color w:val="000000"/>
                <w:sz w:val="28"/>
                <w:szCs w:val="28"/>
                <w:lang w:eastAsia="vi-VN"/>
              </w:rPr>
            </w:pPr>
            <w:r>
              <w:rPr>
                <w:color w:val="000000"/>
                <w:sz w:val="28"/>
                <w:szCs w:val="28"/>
                <w:lang w:eastAsia="vi-VN"/>
              </w:rPr>
              <w:t>6</w:t>
            </w:r>
          </w:p>
          <w:p w:rsidR="00680158" w:rsidRDefault="00680158" w:rsidP="001133A6">
            <w:pPr>
              <w:pStyle w:val="BodyText"/>
              <w:shd w:val="clear" w:color="auto" w:fill="auto"/>
              <w:spacing w:before="40" w:after="40" w:line="276" w:lineRule="auto"/>
              <w:jc w:val="both"/>
              <w:rPr>
                <w:color w:val="000000"/>
                <w:sz w:val="28"/>
                <w:szCs w:val="28"/>
                <w:lang w:eastAsia="vi-VN"/>
              </w:rPr>
            </w:pPr>
            <w:r>
              <w:rPr>
                <w:color w:val="000000"/>
                <w:sz w:val="28"/>
                <w:szCs w:val="28"/>
                <w:lang w:eastAsia="vi-VN"/>
              </w:rPr>
              <w:t>1 3</w:t>
            </w:r>
          </w:p>
          <w:p w:rsidR="00680158" w:rsidRDefault="00680158" w:rsidP="001133A6">
            <w:pPr>
              <w:pStyle w:val="BodyText"/>
              <w:shd w:val="clear" w:color="auto" w:fill="auto"/>
              <w:spacing w:before="40" w:after="40" w:line="276" w:lineRule="auto"/>
              <w:jc w:val="both"/>
              <w:rPr>
                <w:color w:val="000000"/>
                <w:sz w:val="28"/>
                <w:szCs w:val="28"/>
                <w:lang w:eastAsia="vi-VN"/>
              </w:rPr>
            </w:pPr>
            <w:r>
              <w:rPr>
                <w:color w:val="000000"/>
                <w:sz w:val="28"/>
                <w:szCs w:val="28"/>
                <w:lang w:eastAsia="vi-VN"/>
              </w:rPr>
              <w:t>2 (())()</w:t>
            </w:r>
          </w:p>
        </w:tc>
        <w:tc>
          <w:tcPr>
            <w:tcW w:w="2896" w:type="dxa"/>
          </w:tcPr>
          <w:p w:rsidR="00680158" w:rsidRDefault="00680158" w:rsidP="001133A6">
            <w:pPr>
              <w:pStyle w:val="BodyText"/>
              <w:shd w:val="clear" w:color="auto" w:fill="auto"/>
              <w:spacing w:before="40" w:after="40" w:line="276" w:lineRule="auto"/>
              <w:jc w:val="both"/>
              <w:rPr>
                <w:color w:val="000000"/>
                <w:sz w:val="28"/>
                <w:szCs w:val="28"/>
                <w:lang w:eastAsia="vi-VN"/>
              </w:rPr>
            </w:pPr>
            <w:r>
              <w:rPr>
                <w:color w:val="000000"/>
                <w:sz w:val="28"/>
                <w:szCs w:val="28"/>
                <w:lang w:eastAsia="vi-VN"/>
              </w:rPr>
              <w:t>()(())</w:t>
            </w:r>
          </w:p>
          <w:p w:rsidR="00680158" w:rsidRDefault="00680158" w:rsidP="001133A6">
            <w:pPr>
              <w:pStyle w:val="BodyText"/>
              <w:shd w:val="clear" w:color="auto" w:fill="auto"/>
              <w:spacing w:before="40" w:after="40" w:line="276" w:lineRule="auto"/>
              <w:jc w:val="both"/>
              <w:rPr>
                <w:color w:val="000000"/>
                <w:sz w:val="28"/>
                <w:szCs w:val="28"/>
                <w:lang w:eastAsia="vi-VN"/>
              </w:rPr>
            </w:pPr>
            <w:r>
              <w:rPr>
                <w:color w:val="000000"/>
                <w:sz w:val="28"/>
                <w:szCs w:val="28"/>
                <w:lang w:eastAsia="vi-VN"/>
              </w:rPr>
              <w:t>2</w:t>
            </w:r>
          </w:p>
        </w:tc>
      </w:tr>
    </w:tbl>
    <w:p w:rsidR="00680158" w:rsidRDefault="00680158" w:rsidP="001133A6">
      <w:pPr>
        <w:pStyle w:val="BodyText"/>
        <w:shd w:val="clear" w:color="auto" w:fill="auto"/>
        <w:spacing w:before="40" w:after="40" w:line="276" w:lineRule="auto"/>
        <w:ind w:left="20" w:firstLine="640"/>
        <w:jc w:val="both"/>
        <w:rPr>
          <w:color w:val="000000"/>
          <w:sz w:val="28"/>
          <w:szCs w:val="28"/>
          <w:lang w:eastAsia="vi-VN"/>
        </w:rPr>
      </w:pPr>
    </w:p>
    <w:p w:rsidR="00732266" w:rsidRDefault="00732266" w:rsidP="001133A6">
      <w:pPr>
        <w:pStyle w:val="BodyText"/>
        <w:shd w:val="clear" w:color="auto" w:fill="auto"/>
        <w:spacing w:before="40" w:after="40" w:line="276" w:lineRule="auto"/>
        <w:ind w:left="20" w:firstLine="640"/>
        <w:jc w:val="both"/>
        <w:rPr>
          <w:color w:val="000000"/>
          <w:sz w:val="28"/>
          <w:szCs w:val="28"/>
          <w:lang w:eastAsia="vi-VN"/>
        </w:rPr>
      </w:pP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b/>
          <w:sz w:val="28"/>
          <w:szCs w:val="28"/>
        </w:rPr>
        <w:t>Bài 7.</w:t>
      </w:r>
      <w:r w:rsidRPr="00680158">
        <w:rPr>
          <w:rStyle w:val="Bodytext6"/>
          <w:sz w:val="28"/>
          <w:szCs w:val="28"/>
        </w:rPr>
        <w:t xml:space="preserve"> Xét tập các dãy ngoặc đúng. Độ sâu của một dãy được xác định như sau :</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Độ sâu của xâu rỗng bằ</w:t>
      </w:r>
      <w:r>
        <w:rPr>
          <w:rStyle w:val="Bodytext6"/>
          <w:sz w:val="28"/>
          <w:szCs w:val="28"/>
        </w:rPr>
        <w:t>ng 0 : f(")</w:t>
      </w:r>
      <w:r w:rsidRPr="00680158">
        <w:rPr>
          <w:rStyle w:val="Bodytext6"/>
          <w:sz w:val="28"/>
          <w:szCs w:val="28"/>
        </w:rPr>
        <w:t>= 0</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Độ sâu c</w:t>
      </w:r>
      <w:r>
        <w:rPr>
          <w:rStyle w:val="Bodytext6"/>
          <w:sz w:val="28"/>
          <w:szCs w:val="28"/>
        </w:rPr>
        <w:t>ủ</w:t>
      </w:r>
      <w:r w:rsidRPr="00680158">
        <w:rPr>
          <w:rStyle w:val="Bodytext6"/>
          <w:sz w:val="28"/>
          <w:szCs w:val="28"/>
        </w:rPr>
        <w:t>a (AB) bằng max{ f(A), f(B) } + 1.</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Xét riêng tập cậc dãy ngọặc độ dài n và độ sâu k. Cho số hiệu, tìm dãy ngoặc, và ngược lại.</w:t>
      </w:r>
    </w:p>
    <w:p w:rsidR="00680158" w:rsidRPr="00680158" w:rsidRDefault="00680158" w:rsidP="00680158">
      <w:pPr>
        <w:pStyle w:val="Bodytext60"/>
        <w:shd w:val="clear" w:color="auto" w:fill="auto"/>
        <w:spacing w:before="40" w:after="40" w:line="276" w:lineRule="auto"/>
        <w:ind w:left="20" w:firstLine="547"/>
        <w:rPr>
          <w:rStyle w:val="Bodytext6"/>
          <w:b/>
          <w:sz w:val="28"/>
          <w:szCs w:val="28"/>
        </w:rPr>
      </w:pPr>
      <w:r w:rsidRPr="00680158">
        <w:rPr>
          <w:rStyle w:val="Bodytext6"/>
          <w:b/>
          <w:sz w:val="28"/>
          <w:szCs w:val="28"/>
        </w:rPr>
        <w:t>Input</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Dòng đầu chứa hai số N, k ;</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Dòng thứ hai ghi một dãy ngoặc độ sâu k, chiều dài N ;</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Dòng thứ ba ghi số hiệu của một dãy ngoặc độ sâu k chiều dài N.</w:t>
      </w:r>
    </w:p>
    <w:p w:rsidR="00680158" w:rsidRPr="00680158" w:rsidRDefault="00680158" w:rsidP="00680158">
      <w:pPr>
        <w:pStyle w:val="Bodytext60"/>
        <w:shd w:val="clear" w:color="auto" w:fill="auto"/>
        <w:spacing w:before="40" w:after="40" w:line="276" w:lineRule="auto"/>
        <w:ind w:left="20" w:firstLine="547"/>
        <w:rPr>
          <w:rStyle w:val="Bodytext6"/>
          <w:b/>
          <w:sz w:val="28"/>
          <w:szCs w:val="28"/>
        </w:rPr>
      </w:pPr>
      <w:r w:rsidRPr="00680158">
        <w:rPr>
          <w:rStyle w:val="Bodytext6"/>
          <w:b/>
          <w:sz w:val="28"/>
          <w:szCs w:val="28"/>
        </w:rPr>
        <w:t>Output</w:t>
      </w: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t>Dòng đầu là số hiệu của dãy ngoặc tương ứng ;</w:t>
      </w:r>
    </w:p>
    <w:p w:rsidR="00680158" w:rsidRDefault="00680158" w:rsidP="00680158">
      <w:pPr>
        <w:pStyle w:val="Bodytext60"/>
        <w:shd w:val="clear" w:color="auto" w:fill="auto"/>
        <w:spacing w:before="40" w:after="40" w:line="276" w:lineRule="auto"/>
        <w:ind w:left="20" w:firstLine="547"/>
        <w:rPr>
          <w:rStyle w:val="Bodytext6"/>
          <w:sz w:val="28"/>
          <w:szCs w:val="28"/>
        </w:rPr>
      </w:pPr>
      <w:r w:rsidRPr="00680158">
        <w:rPr>
          <w:rStyle w:val="Bodytext6"/>
          <w:sz w:val="28"/>
          <w:szCs w:val="28"/>
        </w:rPr>
        <w:lastRenderedPageBreak/>
        <w:t>Dòng thứ hai là dãy ngoặc tương ứng với số hiệu.</w:t>
      </w:r>
    </w:p>
    <w:p w:rsidR="00680158" w:rsidRDefault="00680158" w:rsidP="00680158">
      <w:pPr>
        <w:pStyle w:val="Bodytext60"/>
        <w:shd w:val="clear" w:color="auto" w:fill="auto"/>
        <w:spacing w:before="40" w:after="40" w:line="276" w:lineRule="auto"/>
        <w:ind w:left="20" w:firstLine="547"/>
        <w:rPr>
          <w:rStyle w:val="Bodytext6"/>
          <w:sz w:val="28"/>
          <w:szCs w:val="28"/>
        </w:rPr>
      </w:pPr>
    </w:p>
    <w:p w:rsidR="00680158" w:rsidRPr="00680158" w:rsidRDefault="00680158" w:rsidP="00680158">
      <w:pPr>
        <w:pStyle w:val="Bodytext60"/>
        <w:shd w:val="clear" w:color="auto" w:fill="auto"/>
        <w:spacing w:before="40" w:after="40" w:line="276" w:lineRule="auto"/>
        <w:ind w:left="20" w:firstLine="547"/>
        <w:rPr>
          <w:rStyle w:val="Bodytext6"/>
          <w:sz w:val="28"/>
          <w:szCs w:val="28"/>
        </w:rPr>
      </w:pPr>
      <w:r w:rsidRPr="00B1798F">
        <w:rPr>
          <w:rStyle w:val="Bodytext6"/>
          <w:b/>
          <w:sz w:val="28"/>
          <w:szCs w:val="28"/>
        </w:rPr>
        <w:t>Bài 8.</w:t>
      </w:r>
      <w:r w:rsidRPr="00680158">
        <w:rPr>
          <w:rStyle w:val="Bodytext6"/>
          <w:sz w:val="28"/>
          <w:szCs w:val="28"/>
        </w:rPr>
        <w:t xml:space="preserve"> (Khoá chữ) Cho một xâu kí tự độ dài không quá 200 chỉ gồm các kí tự từ ‘a’ đến ‘z’ Các xâu được sinh ra từ xâu này bằng cách đổi chỗ các kí tự được sắp xếp lại theơ thứ tự từ điển và đánh số. Cho xâu tìm số hiệu và ngược lại.</w:t>
      </w:r>
    </w:p>
    <w:p w:rsidR="00680158" w:rsidRDefault="00680158" w:rsidP="00680158">
      <w:pPr>
        <w:pStyle w:val="Bodytext100"/>
        <w:shd w:val="clear" w:color="auto" w:fill="auto"/>
        <w:spacing w:line="239" w:lineRule="exact"/>
        <w:ind w:left="60" w:right="280"/>
        <w:jc w:val="both"/>
        <w:rPr>
          <w:rStyle w:val="Bodytext10"/>
          <w:color w:val="000000"/>
          <w:sz w:val="24"/>
          <w:szCs w:val="24"/>
          <w:lang w:eastAsia="vi-VN"/>
        </w:rPr>
      </w:pPr>
    </w:p>
    <w:p w:rsidR="00B1798F" w:rsidRPr="00B1798F" w:rsidRDefault="00B1798F" w:rsidP="00B1798F">
      <w:pPr>
        <w:pStyle w:val="Bodytext60"/>
        <w:shd w:val="clear" w:color="auto" w:fill="auto"/>
        <w:spacing w:before="40" w:after="40" w:line="276" w:lineRule="auto"/>
        <w:ind w:left="20" w:firstLine="547"/>
        <w:rPr>
          <w:rStyle w:val="Bodytext6"/>
          <w:sz w:val="28"/>
          <w:szCs w:val="28"/>
        </w:rPr>
      </w:pPr>
      <w:r w:rsidRPr="00B1798F">
        <w:rPr>
          <w:rStyle w:val="Bodytext6"/>
          <w:b/>
          <w:sz w:val="28"/>
          <w:szCs w:val="28"/>
        </w:rPr>
        <w:t>Bài 9</w:t>
      </w:r>
      <w:r w:rsidRPr="00B1798F">
        <w:rPr>
          <w:rStyle w:val="Bodytext6"/>
          <w:sz w:val="28"/>
          <w:szCs w:val="28"/>
        </w:rPr>
        <w:t xml:space="preserve"> (người lang thang)</w:t>
      </w:r>
    </w:p>
    <w:p w:rsidR="00B1798F" w:rsidRPr="00B1798F" w:rsidRDefault="00B1798F" w:rsidP="00B1798F">
      <w:pPr>
        <w:pStyle w:val="Bodytext60"/>
        <w:shd w:val="clear" w:color="auto" w:fill="auto"/>
        <w:spacing w:before="40" w:after="40" w:line="276" w:lineRule="auto"/>
        <w:ind w:left="20" w:firstLine="547"/>
        <w:rPr>
          <w:rStyle w:val="Bodytext6"/>
          <w:sz w:val="28"/>
          <w:szCs w:val="28"/>
        </w:rPr>
      </w:pPr>
      <w:r w:rsidRPr="00B1798F">
        <w:rPr>
          <w:rStyle w:val="Bodytext6"/>
          <w:sz w:val="28"/>
          <w:szCs w:val="28"/>
        </w:rPr>
        <w:t xml:space="preserve">Một công trình kiến trúc cổ nền dạng hình vuông, kích thước 3k*3k các cạnh song song với các hướng bắc-nam đông-tây. Mái được phủ bằng những mảríh kích thước 1 * 1. Nhựng ,ổó một mảnh bị mất tạo thành một lỗ thủng đủ để một người rơi xuống. Các mảnh này tạo thành một mạng lưới trong đó vị trí moi’mảnh được đánh toạ độ. Mảnh ở góc tây nam có toạ độ (1,1). Thành-phần-thư nhất của toạ độ tăng dần khi-đi theo hướng đông, thành phần thứ hai của toạ độ tăng dần khi đi theo hướng bắc. Một người mộng du đi lang thaiig trên mái nhà, mỗi bước anh ta có thể di chuyển sang mảnh kề cạnh với mảnh anh ta đứng theo hướng đông (E), tây (W), nam (S), bắc (N). Cuộc dạo chơi bắt đầu tò mảnh ở góc tây nam. Một hành trình có thể biểu diễn bằng một xâu kí tự gồm các </w:t>
      </w:r>
      <w:r w:rsidRPr="00B1798F">
        <w:rPr>
          <w:rStyle w:val="Bodytext6"/>
          <w:bCs/>
          <w:sz w:val="28"/>
          <w:szCs w:val="28"/>
        </w:rPr>
        <w:t xml:space="preserve">kí </w:t>
      </w:r>
      <w:r w:rsidRPr="00B1798F">
        <w:rPr>
          <w:rStyle w:val="Bodytext6"/>
          <w:sz w:val="28"/>
          <w:szCs w:val="28"/>
        </w:rPr>
        <w:t xml:space="preserve">tự N, E, </w:t>
      </w:r>
      <w:r w:rsidRPr="00B1798F">
        <w:rPr>
          <w:rStyle w:val="Bodytext6"/>
          <w:bCs/>
          <w:sz w:val="28"/>
          <w:szCs w:val="28"/>
        </w:rPr>
        <w:t xml:space="preserve">w, s. </w:t>
      </w:r>
      <w:r w:rsidRPr="00B1798F">
        <w:rPr>
          <w:rStyle w:val="Bodytext6"/>
          <w:sz w:val="28"/>
          <w:szCs w:val="28"/>
        </w:rPr>
        <w:t xml:space="preserve">Gọi </w:t>
      </w:r>
      <w:r w:rsidRPr="00B1798F">
        <w:rPr>
          <w:rStyle w:val="Bodytext6"/>
          <w:bCs/>
          <w:sz w:val="28"/>
          <w:szCs w:val="28"/>
        </w:rPr>
        <w:t xml:space="preserve">dk là </w:t>
      </w:r>
      <w:r w:rsidRPr="00B1798F">
        <w:rPr>
          <w:rStyle w:val="Bodytext6"/>
          <w:sz w:val="28"/>
          <w:szCs w:val="28"/>
        </w:rPr>
        <w:t xml:space="preserve">xâu </w:t>
      </w:r>
      <w:r w:rsidRPr="00B1798F">
        <w:rPr>
          <w:rStyle w:val="Bodytext6"/>
          <w:bCs/>
          <w:sz w:val="28"/>
          <w:szCs w:val="28"/>
        </w:rPr>
        <w:t xml:space="preserve">thể hiện </w:t>
      </w:r>
      <w:r w:rsidRPr="00B1798F">
        <w:rPr>
          <w:rStyle w:val="Bodytext6"/>
          <w:sz w:val="28"/>
          <w:szCs w:val="28"/>
        </w:rPr>
        <w:t>hành trình tương ứng với kích thước k.</w:t>
      </w:r>
    </w:p>
    <w:p w:rsidR="00B1798F" w:rsidRPr="006972FD" w:rsidRDefault="00B1798F" w:rsidP="00B1798F">
      <w:pPr>
        <w:pStyle w:val="Bodytext60"/>
        <w:shd w:val="clear" w:color="auto" w:fill="auto"/>
        <w:spacing w:before="40" w:after="40" w:line="276" w:lineRule="auto"/>
        <w:ind w:left="20" w:firstLine="547"/>
        <w:rPr>
          <w:color w:val="000000"/>
          <w:sz w:val="28"/>
          <w:szCs w:val="28"/>
          <w:lang w:eastAsia="vi-VN"/>
        </w:rPr>
      </w:pPr>
      <w:r w:rsidRPr="006972FD">
        <w:rPr>
          <w:rStyle w:val="Bodytext6"/>
          <w:sz w:val="28"/>
          <w:szCs w:val="28"/>
        </w:rPr>
        <w:t xml:space="preserve">Khi k - 1, hành trình sẽ được mô </w:t>
      </w:r>
      <w:r w:rsidRPr="006972FD">
        <w:rPr>
          <w:color w:val="000000"/>
          <w:sz w:val="28"/>
          <w:szCs w:val="28"/>
          <w:lang w:eastAsia="vi-VN"/>
        </w:rPr>
        <w:t xml:space="preserve">tả như sau : </w:t>
      </w:r>
    </w:p>
    <w:p w:rsidR="00B1798F" w:rsidRPr="006972FD" w:rsidRDefault="00B1798F" w:rsidP="00B1798F">
      <w:pPr>
        <w:pStyle w:val="Bodytext60"/>
        <w:shd w:val="clear" w:color="auto" w:fill="auto"/>
        <w:spacing w:before="40" w:after="40" w:line="276" w:lineRule="auto"/>
        <w:ind w:left="20" w:firstLine="547"/>
        <w:rPr>
          <w:sz w:val="28"/>
          <w:szCs w:val="28"/>
        </w:rPr>
      </w:pPr>
      <w:r w:rsidRPr="006972FD">
        <w:rPr>
          <w:color w:val="000000"/>
          <w:sz w:val="28"/>
          <w:szCs w:val="28"/>
          <w:lang w:eastAsia="vi-VN"/>
        </w:rPr>
        <w:t>d</w:t>
      </w:r>
      <w:r w:rsidRPr="006972FD">
        <w:rPr>
          <w:color w:val="000000"/>
          <w:sz w:val="28"/>
          <w:szCs w:val="28"/>
          <w:vertAlign w:val="subscript"/>
          <w:lang w:eastAsia="vi-VN"/>
        </w:rPr>
        <w:t>1</w:t>
      </w:r>
      <w:r w:rsidRPr="006972FD">
        <w:rPr>
          <w:color w:val="000000"/>
          <w:sz w:val="28"/>
          <w:szCs w:val="28"/>
          <w:lang w:eastAsia="vi-VN"/>
        </w:rPr>
        <w:t xml:space="preserve"> = EENNWSWN </w:t>
      </w:r>
      <w:r w:rsidRPr="006972FD">
        <w:rPr>
          <w:rStyle w:val="Bodytext7"/>
          <w:color w:val="000000"/>
          <w:sz w:val="28"/>
          <w:szCs w:val="28"/>
          <w:lang w:eastAsia="vi-VN"/>
        </w:rPr>
        <w:t>và với k &gt; =1 :</w:t>
      </w:r>
    </w:p>
    <w:p w:rsidR="00B1798F" w:rsidRPr="006972FD" w:rsidRDefault="00B1798F" w:rsidP="00B1798F">
      <w:pPr>
        <w:pStyle w:val="BodyText"/>
        <w:shd w:val="clear" w:color="auto" w:fill="auto"/>
        <w:spacing w:before="0" w:after="0" w:line="270" w:lineRule="exact"/>
        <w:ind w:left="20" w:right="420" w:firstLine="580"/>
        <w:rPr>
          <w:rStyle w:val="Bodytext10pt"/>
          <w:color w:val="000000"/>
          <w:sz w:val="28"/>
          <w:szCs w:val="28"/>
          <w:lang w:eastAsia="vi-VN"/>
        </w:rPr>
      </w:pPr>
      <w:r w:rsidRPr="006972FD">
        <w:rPr>
          <w:rStyle w:val="Bodytext10pt"/>
          <w:color w:val="000000"/>
          <w:sz w:val="28"/>
          <w:szCs w:val="28"/>
          <w:lang w:eastAsia="vi-VN"/>
        </w:rPr>
        <w:t>d</w:t>
      </w:r>
      <w:r w:rsidRPr="006972FD">
        <w:rPr>
          <w:rStyle w:val="Bodytext10pt"/>
          <w:color w:val="000000"/>
          <w:sz w:val="28"/>
          <w:szCs w:val="28"/>
          <w:vertAlign w:val="subscript"/>
          <w:lang w:eastAsia="vi-VN"/>
        </w:rPr>
        <w:t>k+1</w:t>
      </w:r>
      <w:r w:rsidRPr="006972FD">
        <w:rPr>
          <w:rStyle w:val="Bodytext10pt"/>
          <w:color w:val="000000"/>
          <w:sz w:val="28"/>
          <w:szCs w:val="28"/>
          <w:lang w:eastAsia="vi-VN"/>
        </w:rPr>
        <w:t>=</w:t>
      </w:r>
      <w:r w:rsidR="006972FD" w:rsidRPr="006972FD">
        <w:rPr>
          <w:rStyle w:val="Bodytext10pt"/>
          <w:color w:val="000000"/>
          <w:sz w:val="28"/>
          <w:szCs w:val="28"/>
          <w:lang w:eastAsia="vi-VN"/>
        </w:rPr>
        <w:t xml:space="preserve"> </w:t>
      </w:r>
      <w:r w:rsidRPr="006972FD">
        <w:rPr>
          <w:rStyle w:val="Bodytext10pt"/>
          <w:color w:val="000000"/>
          <w:sz w:val="28"/>
          <w:szCs w:val="28"/>
          <w:lang w:val="fr-FR" w:eastAsia="fr-FR"/>
        </w:rPr>
        <w:t>a(d</w:t>
      </w:r>
      <w:r w:rsidRPr="006972FD">
        <w:rPr>
          <w:rStyle w:val="Bodytext10pt"/>
          <w:color w:val="000000"/>
          <w:sz w:val="28"/>
          <w:szCs w:val="28"/>
          <w:vertAlign w:val="subscript"/>
          <w:lang w:val="fr-FR" w:eastAsia="fr-FR"/>
        </w:rPr>
        <w:t>k</w:t>
      </w:r>
      <w:r w:rsidRPr="006972FD">
        <w:rPr>
          <w:rStyle w:val="Bodytext10pt"/>
          <w:color w:val="000000"/>
          <w:sz w:val="28"/>
          <w:szCs w:val="28"/>
          <w:lang w:val="fr-FR" w:eastAsia="fr-FR"/>
        </w:rPr>
        <w:t xml:space="preserve">)E </w:t>
      </w:r>
      <w:r w:rsidRPr="006972FD">
        <w:rPr>
          <w:rStyle w:val="Bodytext10pt"/>
          <w:color w:val="000000"/>
          <w:sz w:val="28"/>
          <w:szCs w:val="28"/>
          <w:lang w:eastAsia="vi-VN"/>
        </w:rPr>
        <w:t>a(d</w:t>
      </w:r>
      <w:r w:rsidRPr="006972FD">
        <w:rPr>
          <w:rStyle w:val="Bodytext10pt"/>
          <w:color w:val="000000"/>
          <w:sz w:val="28"/>
          <w:szCs w:val="28"/>
          <w:vertAlign w:val="subscript"/>
          <w:lang w:eastAsia="vi-VN"/>
        </w:rPr>
        <w:t>k</w:t>
      </w:r>
      <w:r w:rsidRPr="006972FD">
        <w:rPr>
          <w:rStyle w:val="Bodytext10pt"/>
          <w:color w:val="000000"/>
          <w:sz w:val="28"/>
          <w:szCs w:val="28"/>
          <w:lang w:eastAsia="vi-VN"/>
        </w:rPr>
        <w:t>) E d</w:t>
      </w:r>
      <w:r w:rsidRPr="006972FD">
        <w:rPr>
          <w:rStyle w:val="Bodytext10pt"/>
          <w:color w:val="000000"/>
          <w:sz w:val="28"/>
          <w:szCs w:val="28"/>
          <w:vertAlign w:val="subscript"/>
          <w:lang w:eastAsia="vi-VN"/>
        </w:rPr>
        <w:t xml:space="preserve">k </w:t>
      </w:r>
      <w:r w:rsidRPr="006972FD">
        <w:rPr>
          <w:rStyle w:val="Bodytext10pt"/>
          <w:color w:val="000000"/>
          <w:sz w:val="28"/>
          <w:szCs w:val="28"/>
          <w:lang w:eastAsia="vi-VN"/>
        </w:rPr>
        <w:t>N d</w:t>
      </w:r>
      <w:r w:rsidRPr="006972FD">
        <w:rPr>
          <w:rStyle w:val="Bodytext10pt"/>
          <w:color w:val="000000"/>
          <w:sz w:val="28"/>
          <w:szCs w:val="28"/>
          <w:vertAlign w:val="subscript"/>
          <w:lang w:eastAsia="vi-VN"/>
        </w:rPr>
        <w:t xml:space="preserve">k </w:t>
      </w:r>
      <w:r w:rsidRPr="006972FD">
        <w:rPr>
          <w:rStyle w:val="Bodytext10pt"/>
          <w:color w:val="000000"/>
          <w:sz w:val="28"/>
          <w:szCs w:val="28"/>
          <w:lang w:eastAsia="vi-VN"/>
        </w:rPr>
        <w:t>N d</w:t>
      </w:r>
      <w:r w:rsidRPr="006972FD">
        <w:rPr>
          <w:rStyle w:val="Bodytext10pt"/>
          <w:color w:val="000000"/>
          <w:sz w:val="28"/>
          <w:szCs w:val="28"/>
          <w:vertAlign w:val="subscript"/>
          <w:lang w:eastAsia="vi-VN"/>
        </w:rPr>
        <w:t xml:space="preserve">k  </w:t>
      </w:r>
      <w:r w:rsidRPr="006972FD">
        <w:rPr>
          <w:rStyle w:val="Bodytext10pt"/>
          <w:color w:val="000000"/>
          <w:sz w:val="28"/>
          <w:szCs w:val="28"/>
          <w:lang w:eastAsia="vi-VN"/>
        </w:rPr>
        <w:t>W</w:t>
      </w:r>
      <w:r w:rsidRPr="006972FD">
        <w:rPr>
          <w:rStyle w:val="Bodytext10pt"/>
          <w:color w:val="000000"/>
          <w:sz w:val="28"/>
          <w:szCs w:val="28"/>
          <w:lang w:val="fr-FR" w:eastAsia="fr-FR"/>
        </w:rPr>
        <w:t xml:space="preserve"> c(d</w:t>
      </w:r>
      <w:r w:rsidRPr="006972FD">
        <w:rPr>
          <w:rStyle w:val="Bodytext10pt"/>
          <w:color w:val="000000"/>
          <w:sz w:val="28"/>
          <w:szCs w:val="28"/>
          <w:vertAlign w:val="subscript"/>
          <w:lang w:val="fr-FR" w:eastAsia="fr-FR"/>
        </w:rPr>
        <w:t>k</w:t>
      </w:r>
      <w:r w:rsidRPr="006972FD">
        <w:rPr>
          <w:rStyle w:val="Bodytext10pt"/>
          <w:color w:val="000000"/>
          <w:sz w:val="28"/>
          <w:szCs w:val="28"/>
          <w:lang w:val="fr-FR" w:eastAsia="fr-FR"/>
        </w:rPr>
        <w:t>) S b(d</w:t>
      </w:r>
      <w:r w:rsidRPr="006972FD">
        <w:rPr>
          <w:rStyle w:val="Bodytext10pt"/>
          <w:color w:val="000000"/>
          <w:sz w:val="28"/>
          <w:szCs w:val="28"/>
          <w:vertAlign w:val="subscript"/>
          <w:lang w:val="fr-FR" w:eastAsia="fr-FR"/>
        </w:rPr>
        <w:t>k</w:t>
      </w:r>
      <w:r w:rsidRPr="006972FD">
        <w:rPr>
          <w:rStyle w:val="Bodytext10pt"/>
          <w:color w:val="000000"/>
          <w:sz w:val="28"/>
          <w:szCs w:val="28"/>
          <w:lang w:val="fr-FR" w:eastAsia="fr-FR"/>
        </w:rPr>
        <w:t xml:space="preserve">) </w:t>
      </w:r>
      <w:r w:rsidRPr="006972FD">
        <w:rPr>
          <w:rStyle w:val="Bodytext10pt"/>
          <w:color w:val="000000"/>
          <w:sz w:val="28"/>
          <w:szCs w:val="28"/>
          <w:lang w:eastAsia="vi-VN"/>
        </w:rPr>
        <w:t xml:space="preserve">W </w:t>
      </w:r>
      <w:r w:rsidRPr="006972FD">
        <w:rPr>
          <w:rStyle w:val="Bodytext10pt"/>
          <w:color w:val="000000"/>
          <w:sz w:val="28"/>
          <w:szCs w:val="28"/>
          <w:lang w:val="fr-FR" w:eastAsia="fr-FR"/>
        </w:rPr>
        <w:t>b(d</w:t>
      </w:r>
      <w:r w:rsidRPr="006972FD">
        <w:rPr>
          <w:rStyle w:val="Bodytext10pt"/>
          <w:color w:val="000000"/>
          <w:sz w:val="28"/>
          <w:szCs w:val="28"/>
          <w:vertAlign w:val="subscript"/>
          <w:lang w:val="fr-FR" w:eastAsia="fr-FR"/>
        </w:rPr>
        <w:t>k</w:t>
      </w:r>
      <w:r w:rsidRPr="006972FD">
        <w:rPr>
          <w:rStyle w:val="Bodytext10pt"/>
          <w:color w:val="000000"/>
          <w:sz w:val="28"/>
          <w:szCs w:val="28"/>
          <w:lang w:val="fr-FR" w:eastAsia="fr-FR"/>
        </w:rPr>
        <w:t xml:space="preserve">) </w:t>
      </w:r>
      <w:r w:rsidRPr="006972FD">
        <w:rPr>
          <w:rStyle w:val="Bodytext10pt"/>
          <w:color w:val="000000"/>
          <w:sz w:val="28"/>
          <w:szCs w:val="28"/>
          <w:lang w:eastAsia="vi-VN"/>
        </w:rPr>
        <w:t>N d</w:t>
      </w:r>
      <w:r w:rsidRPr="006972FD">
        <w:rPr>
          <w:rStyle w:val="Bodytext10pt"/>
          <w:color w:val="000000"/>
          <w:sz w:val="28"/>
          <w:szCs w:val="28"/>
          <w:vertAlign w:val="subscript"/>
          <w:lang w:eastAsia="vi-VN"/>
        </w:rPr>
        <w:t>k</w:t>
      </w:r>
      <w:r w:rsidRPr="006972FD">
        <w:rPr>
          <w:rStyle w:val="Bodytext10pt"/>
          <w:color w:val="000000"/>
          <w:sz w:val="28"/>
          <w:szCs w:val="28"/>
          <w:lang w:eastAsia="vi-VN"/>
        </w:rPr>
        <w:t xml:space="preserve"> </w:t>
      </w:r>
    </w:p>
    <w:p w:rsidR="00B1798F" w:rsidRPr="006972FD" w:rsidRDefault="00B1798F" w:rsidP="00B1798F">
      <w:pPr>
        <w:pStyle w:val="BodyText"/>
        <w:shd w:val="clear" w:color="auto" w:fill="auto"/>
        <w:spacing w:before="0" w:after="0" w:line="270" w:lineRule="exact"/>
        <w:ind w:left="20" w:right="420" w:firstLine="580"/>
        <w:rPr>
          <w:color w:val="000000"/>
          <w:sz w:val="28"/>
          <w:szCs w:val="28"/>
          <w:lang w:eastAsia="vi-VN"/>
        </w:rPr>
      </w:pPr>
      <w:r w:rsidRPr="006972FD">
        <w:rPr>
          <w:color w:val="000000"/>
          <w:sz w:val="28"/>
          <w:szCs w:val="28"/>
          <w:lang w:eastAsia="vi-VN"/>
        </w:rPr>
        <w:t>Trong đó a, b, c là các hàm làm hoán đổi các kí tự thuộc một xâu kí tự, cụ thể như sau :</w:t>
      </w:r>
    </w:p>
    <w:p w:rsidR="00B1798F" w:rsidRPr="006972FD" w:rsidRDefault="00B1798F" w:rsidP="00B1798F">
      <w:pPr>
        <w:pStyle w:val="BodyText"/>
        <w:shd w:val="clear" w:color="auto" w:fill="auto"/>
        <w:spacing w:before="0" w:after="0" w:line="270" w:lineRule="exact"/>
        <w:ind w:left="20" w:right="420" w:firstLine="580"/>
        <w:rPr>
          <w:color w:val="000000"/>
          <w:sz w:val="28"/>
          <w:szCs w:val="28"/>
          <w:lang w:eastAsia="vi-VN"/>
        </w:rPr>
      </w:pPr>
      <w:r w:rsidRPr="006972FD">
        <w:rPr>
          <w:color w:val="000000"/>
          <w:sz w:val="28"/>
          <w:szCs w:val="28"/>
          <w:lang w:eastAsia="vi-VN"/>
        </w:rPr>
        <w:t>a : E -&gt; N,</w:t>
      </w:r>
      <w:r w:rsidRPr="006972FD">
        <w:rPr>
          <w:color w:val="000000"/>
          <w:sz w:val="28"/>
          <w:szCs w:val="28"/>
          <w:lang w:eastAsia="vi-VN"/>
        </w:rPr>
        <w:tab/>
        <w:t>W-&gt; S,</w:t>
      </w:r>
      <w:r w:rsidRPr="006972FD">
        <w:rPr>
          <w:color w:val="000000"/>
          <w:sz w:val="28"/>
          <w:szCs w:val="28"/>
          <w:lang w:eastAsia="vi-VN"/>
        </w:rPr>
        <w:tab/>
      </w:r>
      <w:r w:rsidRPr="006972FD">
        <w:rPr>
          <w:color w:val="000000"/>
          <w:sz w:val="28"/>
          <w:szCs w:val="28"/>
          <w:lang w:eastAsia="vi-VN"/>
        </w:rPr>
        <w:tab/>
        <w:t>N -&gt; E</w:t>
      </w:r>
      <w:r w:rsidRPr="006972FD">
        <w:rPr>
          <w:color w:val="000000"/>
          <w:sz w:val="28"/>
          <w:szCs w:val="28"/>
          <w:lang w:eastAsia="vi-VN"/>
        </w:rPr>
        <w:tab/>
      </w:r>
      <w:r w:rsidRPr="006972FD">
        <w:rPr>
          <w:color w:val="000000"/>
          <w:sz w:val="28"/>
          <w:szCs w:val="28"/>
          <w:lang w:eastAsia="vi-VN"/>
        </w:rPr>
        <w:tab/>
        <w:t>S -&gt;W</w:t>
      </w:r>
    </w:p>
    <w:p w:rsidR="006972FD" w:rsidRPr="006972FD" w:rsidRDefault="006972FD" w:rsidP="006972FD">
      <w:pPr>
        <w:pStyle w:val="BodyText"/>
        <w:shd w:val="clear" w:color="auto" w:fill="auto"/>
        <w:spacing w:before="0" w:after="0" w:line="270" w:lineRule="exact"/>
        <w:ind w:left="20" w:right="420" w:firstLine="580"/>
        <w:rPr>
          <w:color w:val="000000"/>
          <w:sz w:val="28"/>
          <w:szCs w:val="28"/>
          <w:lang w:eastAsia="vi-VN"/>
        </w:rPr>
      </w:pPr>
      <w:r w:rsidRPr="006972FD">
        <w:rPr>
          <w:color w:val="000000"/>
          <w:sz w:val="28"/>
          <w:szCs w:val="28"/>
          <w:lang w:eastAsia="vi-VN"/>
        </w:rPr>
        <w:t>b : E -&gt; S,</w:t>
      </w:r>
      <w:r w:rsidRPr="006972FD">
        <w:rPr>
          <w:color w:val="000000"/>
          <w:sz w:val="28"/>
          <w:szCs w:val="28"/>
          <w:lang w:eastAsia="vi-VN"/>
        </w:rPr>
        <w:tab/>
        <w:t>W-&gt; N,</w:t>
      </w:r>
      <w:r w:rsidRPr="006972FD">
        <w:rPr>
          <w:color w:val="000000"/>
          <w:sz w:val="28"/>
          <w:szCs w:val="28"/>
          <w:lang w:eastAsia="vi-VN"/>
        </w:rPr>
        <w:tab/>
        <w:t>N -&gt; W</w:t>
      </w:r>
      <w:r w:rsidRPr="006972FD">
        <w:rPr>
          <w:color w:val="000000"/>
          <w:sz w:val="28"/>
          <w:szCs w:val="28"/>
          <w:lang w:eastAsia="vi-VN"/>
        </w:rPr>
        <w:tab/>
        <w:t>S -&gt;E</w:t>
      </w:r>
    </w:p>
    <w:p w:rsidR="006972FD" w:rsidRPr="006972FD" w:rsidRDefault="006972FD" w:rsidP="006972FD">
      <w:pPr>
        <w:pStyle w:val="BodyText"/>
        <w:shd w:val="clear" w:color="auto" w:fill="auto"/>
        <w:spacing w:before="0" w:after="0" w:line="270" w:lineRule="exact"/>
        <w:ind w:left="20" w:right="420" w:firstLine="580"/>
        <w:rPr>
          <w:color w:val="000000"/>
          <w:sz w:val="28"/>
          <w:szCs w:val="28"/>
          <w:lang w:eastAsia="vi-VN"/>
        </w:rPr>
      </w:pPr>
      <w:r w:rsidRPr="006972FD">
        <w:rPr>
          <w:color w:val="000000"/>
          <w:sz w:val="28"/>
          <w:szCs w:val="28"/>
          <w:lang w:eastAsia="vi-VN"/>
        </w:rPr>
        <w:t>c : E -&gt; W,</w:t>
      </w:r>
      <w:r w:rsidRPr="006972FD">
        <w:rPr>
          <w:color w:val="000000"/>
          <w:sz w:val="28"/>
          <w:szCs w:val="28"/>
          <w:lang w:eastAsia="vi-VN"/>
        </w:rPr>
        <w:tab/>
        <w:t>W-&gt; E</w:t>
      </w:r>
      <w:r w:rsidRPr="006972FD">
        <w:rPr>
          <w:color w:val="000000"/>
          <w:sz w:val="28"/>
          <w:szCs w:val="28"/>
          <w:lang w:eastAsia="vi-VN"/>
        </w:rPr>
        <w:tab/>
        <w:t>,</w:t>
      </w:r>
      <w:r w:rsidRPr="006972FD">
        <w:rPr>
          <w:color w:val="000000"/>
          <w:sz w:val="28"/>
          <w:szCs w:val="28"/>
          <w:lang w:eastAsia="vi-VN"/>
        </w:rPr>
        <w:tab/>
        <w:t>N -&gt; S</w:t>
      </w:r>
      <w:r w:rsidRPr="006972FD">
        <w:rPr>
          <w:color w:val="000000"/>
          <w:sz w:val="28"/>
          <w:szCs w:val="28"/>
          <w:lang w:eastAsia="vi-VN"/>
        </w:rPr>
        <w:tab/>
      </w:r>
      <w:r w:rsidRPr="006972FD">
        <w:rPr>
          <w:color w:val="000000"/>
          <w:sz w:val="28"/>
          <w:szCs w:val="28"/>
          <w:lang w:eastAsia="vi-VN"/>
        </w:rPr>
        <w:tab/>
        <w:t>S -&gt;N</w:t>
      </w:r>
    </w:p>
    <w:p w:rsidR="00B1798F" w:rsidRPr="006972FD" w:rsidRDefault="00B1798F" w:rsidP="00B1798F">
      <w:pPr>
        <w:pStyle w:val="Heading30"/>
        <w:keepNext/>
        <w:keepLines/>
        <w:shd w:val="clear" w:color="auto" w:fill="auto"/>
        <w:tabs>
          <w:tab w:val="right" w:pos="2625"/>
          <w:tab w:val="left" w:pos="2674"/>
        </w:tabs>
        <w:ind w:left="20"/>
        <w:rPr>
          <w:sz w:val="28"/>
          <w:szCs w:val="28"/>
        </w:rPr>
      </w:pPr>
      <w:bookmarkStart w:id="2" w:name="bookmark2"/>
      <w:r w:rsidRPr="006972FD">
        <w:rPr>
          <w:rStyle w:val="Heading3"/>
          <w:color w:val="000000"/>
          <w:sz w:val="28"/>
          <w:szCs w:val="28"/>
          <w:lang w:eastAsia="vi-VN"/>
        </w:rPr>
        <w:t>Ví dụ:</w:t>
      </w:r>
      <w:r w:rsidRPr="006972FD">
        <w:rPr>
          <w:rStyle w:val="Heading3"/>
          <w:color w:val="000000"/>
          <w:sz w:val="28"/>
          <w:szCs w:val="28"/>
          <w:lang w:eastAsia="vi-VN"/>
        </w:rPr>
        <w:tab/>
      </w:r>
      <w:r w:rsidR="006972FD" w:rsidRPr="006972FD">
        <w:rPr>
          <w:rStyle w:val="Heading3"/>
          <w:color w:val="000000"/>
          <w:sz w:val="28"/>
          <w:szCs w:val="28"/>
          <w:lang w:eastAsia="vi-VN"/>
        </w:rPr>
        <w:t xml:space="preserve">   </w:t>
      </w:r>
      <w:r w:rsidRPr="006972FD">
        <w:rPr>
          <w:rStyle w:val="Heading3"/>
          <w:color w:val="000000"/>
          <w:sz w:val="28"/>
          <w:szCs w:val="28"/>
          <w:lang w:val="fr-FR" w:eastAsia="fr-FR"/>
        </w:rPr>
        <w:t xml:space="preserve">a </w:t>
      </w:r>
      <w:r w:rsidRPr="006972FD">
        <w:rPr>
          <w:rStyle w:val="Heading3"/>
          <w:color w:val="000000"/>
          <w:sz w:val="28"/>
          <w:szCs w:val="28"/>
          <w:lang w:eastAsia="vi-VN"/>
        </w:rPr>
        <w:t xml:space="preserve">(SEN) = </w:t>
      </w:r>
      <w:r w:rsidRPr="006972FD">
        <w:rPr>
          <w:rStyle w:val="Heading3"/>
          <w:color w:val="000000"/>
          <w:sz w:val="28"/>
          <w:szCs w:val="28"/>
          <w:lang w:val="de-DE" w:eastAsia="de-DE"/>
        </w:rPr>
        <w:t>WEN</w:t>
      </w:r>
      <w:r w:rsidRPr="006972FD">
        <w:rPr>
          <w:rStyle w:val="Heading3"/>
          <w:color w:val="000000"/>
          <w:sz w:val="28"/>
          <w:szCs w:val="28"/>
          <w:lang w:val="de-DE" w:eastAsia="de-DE"/>
        </w:rPr>
        <w:tab/>
      </w:r>
      <w:bookmarkEnd w:id="2"/>
    </w:p>
    <w:p w:rsidR="006972FD" w:rsidRPr="006972FD" w:rsidRDefault="006972FD" w:rsidP="00B1798F">
      <w:pPr>
        <w:pStyle w:val="BodyText"/>
        <w:shd w:val="clear" w:color="auto" w:fill="auto"/>
        <w:spacing w:before="0" w:after="0" w:line="273" w:lineRule="exact"/>
        <w:ind w:left="1200" w:right="3740"/>
        <w:rPr>
          <w:color w:val="000000"/>
          <w:sz w:val="28"/>
          <w:szCs w:val="28"/>
          <w:lang w:val="de-DE" w:eastAsia="de-DE"/>
        </w:rPr>
      </w:pPr>
      <w:r w:rsidRPr="006972FD">
        <w:rPr>
          <w:color w:val="000000"/>
          <w:sz w:val="28"/>
          <w:szCs w:val="28"/>
          <w:lang w:eastAsia="vi-VN"/>
        </w:rPr>
        <w:t xml:space="preserve">   </w:t>
      </w:r>
      <w:r w:rsidR="00B1798F" w:rsidRPr="006972FD">
        <w:rPr>
          <w:color w:val="000000"/>
          <w:sz w:val="28"/>
          <w:szCs w:val="28"/>
          <w:lang w:eastAsia="vi-VN"/>
        </w:rPr>
        <w:t xml:space="preserve">b (SEN) = </w:t>
      </w:r>
      <w:r w:rsidR="00B1798F" w:rsidRPr="006972FD">
        <w:rPr>
          <w:color w:val="000000"/>
          <w:sz w:val="28"/>
          <w:szCs w:val="28"/>
          <w:lang w:val="de-DE" w:eastAsia="de-DE"/>
        </w:rPr>
        <w:t xml:space="preserve">ESW </w:t>
      </w:r>
    </w:p>
    <w:p w:rsidR="00B1798F" w:rsidRPr="006972FD" w:rsidRDefault="006972FD" w:rsidP="00B1798F">
      <w:pPr>
        <w:pStyle w:val="BodyText"/>
        <w:shd w:val="clear" w:color="auto" w:fill="auto"/>
        <w:spacing w:before="0" w:after="0" w:line="273" w:lineRule="exact"/>
        <w:ind w:left="1200" w:right="3740"/>
        <w:rPr>
          <w:sz w:val="28"/>
          <w:szCs w:val="28"/>
        </w:rPr>
      </w:pPr>
      <w:r w:rsidRPr="006972FD">
        <w:rPr>
          <w:color w:val="000000"/>
          <w:sz w:val="28"/>
          <w:szCs w:val="28"/>
          <w:lang w:val="de-DE" w:eastAsia="de-DE"/>
        </w:rPr>
        <w:t xml:space="preserve">   </w:t>
      </w:r>
      <w:r w:rsidR="00B1798F" w:rsidRPr="006972FD">
        <w:rPr>
          <w:color w:val="000000"/>
          <w:sz w:val="28"/>
          <w:szCs w:val="28"/>
          <w:lang w:eastAsia="vi-VN"/>
        </w:rPr>
        <w:t xml:space="preserve">c (SEN) = </w:t>
      </w:r>
      <w:r w:rsidR="00B1798F" w:rsidRPr="006972FD">
        <w:rPr>
          <w:color w:val="000000"/>
          <w:sz w:val="28"/>
          <w:szCs w:val="28"/>
          <w:lang w:val="de-DE" w:eastAsia="de-DE"/>
        </w:rPr>
        <w:t>NWS</w:t>
      </w:r>
    </w:p>
    <w:p w:rsidR="00B1798F" w:rsidRDefault="00B1798F" w:rsidP="00B1798F">
      <w:pPr>
        <w:pStyle w:val="Bodytext60"/>
        <w:shd w:val="clear" w:color="auto" w:fill="auto"/>
        <w:spacing w:before="40" w:after="40" w:line="276" w:lineRule="auto"/>
        <w:ind w:left="20" w:firstLine="547"/>
        <w:rPr>
          <w:rStyle w:val="Bodytext6"/>
          <w:sz w:val="28"/>
          <w:szCs w:val="28"/>
        </w:rPr>
      </w:pPr>
      <w:r w:rsidRPr="006972FD">
        <w:rPr>
          <w:rStyle w:val="Bodytext6"/>
          <w:sz w:val="28"/>
          <w:szCs w:val="28"/>
        </w:rPr>
        <w:t xml:space="preserve">Ta bắt đầu quan sát người lang thang tại thời điểm anh ta đứng tại mảnh có toạ độ </w:t>
      </w:r>
      <w:r w:rsidR="006972FD" w:rsidRPr="006972FD">
        <w:rPr>
          <w:rStyle w:val="Bodytext6"/>
          <w:sz w:val="28"/>
          <w:szCs w:val="28"/>
        </w:rPr>
        <w:t>(u1,</w:t>
      </w:r>
      <w:r w:rsidRPr="006972FD">
        <w:rPr>
          <w:rStyle w:val="Bodytext6"/>
          <w:sz w:val="28"/>
          <w:szCs w:val="28"/>
        </w:rPr>
        <w:t>u2), cần tính xem sau bao nhiêu</w:t>
      </w:r>
      <w:r w:rsidR="006972FD" w:rsidRPr="006972FD">
        <w:rPr>
          <w:rStyle w:val="Bodytext6"/>
          <w:sz w:val="28"/>
          <w:szCs w:val="28"/>
        </w:rPr>
        <w:t xml:space="preserve">  bước đi anh ta rơi xuống lỗ được tạo ra khi mảnh ở toạ độ (v</w:t>
      </w:r>
      <w:r w:rsidR="006972FD" w:rsidRPr="006972FD">
        <w:rPr>
          <w:rStyle w:val="Bodytext6"/>
          <w:sz w:val="28"/>
          <w:szCs w:val="28"/>
          <w:vertAlign w:val="subscript"/>
        </w:rPr>
        <w:t>1</w:t>
      </w:r>
      <w:r w:rsidR="006972FD" w:rsidRPr="006972FD">
        <w:rPr>
          <w:rStyle w:val="Bodytext6"/>
          <w:sz w:val="28"/>
          <w:szCs w:val="28"/>
        </w:rPr>
        <w:t xml:space="preserve">, </w:t>
      </w:r>
      <w:r w:rsidR="006972FD">
        <w:rPr>
          <w:rStyle w:val="Bodytext6"/>
          <w:sz w:val="28"/>
          <w:szCs w:val="28"/>
        </w:rPr>
        <w:t>v</w:t>
      </w:r>
      <w:r w:rsidR="006972FD" w:rsidRPr="006972FD">
        <w:rPr>
          <w:rStyle w:val="Bodytext6"/>
          <w:sz w:val="28"/>
          <w:szCs w:val="28"/>
          <w:vertAlign w:val="subscript"/>
        </w:rPr>
        <w:t>2</w:t>
      </w:r>
      <w:r w:rsidR="006972FD" w:rsidRPr="006972FD">
        <w:rPr>
          <w:rStyle w:val="Bodytext6"/>
          <w:sz w:val="28"/>
          <w:szCs w:val="28"/>
        </w:rPr>
        <w:t>) bị mất đi</w:t>
      </w:r>
    </w:p>
    <w:p w:rsidR="006972FD" w:rsidRDefault="006972FD" w:rsidP="00B1798F">
      <w:pPr>
        <w:pStyle w:val="Bodytext60"/>
        <w:shd w:val="clear" w:color="auto" w:fill="auto"/>
        <w:spacing w:before="40" w:after="40" w:line="276" w:lineRule="auto"/>
        <w:ind w:left="20" w:firstLine="547"/>
        <w:rPr>
          <w:rStyle w:val="Bodytext6"/>
          <w:sz w:val="28"/>
          <w:szCs w:val="28"/>
        </w:rPr>
      </w:pPr>
      <w:r>
        <w:rPr>
          <w:noProof/>
        </w:rPr>
        <w:lastRenderedPageBreak/>
        <w:drawing>
          <wp:inline distT="0" distB="0" distL="0" distR="0" wp14:anchorId="6DAB9811" wp14:editId="6E9BB017">
            <wp:extent cx="264902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0224" t="17104" r="43109" b="57525"/>
                    <a:stretch/>
                  </pic:blipFill>
                  <pic:spPr bwMode="auto">
                    <a:xfrm>
                      <a:off x="0" y="0"/>
                      <a:ext cx="2649020" cy="2266950"/>
                    </a:xfrm>
                    <a:prstGeom prst="rect">
                      <a:avLst/>
                    </a:prstGeom>
                    <a:ln>
                      <a:noFill/>
                    </a:ln>
                    <a:extLst>
                      <a:ext uri="{53640926-AAD7-44D8-BBD7-CCE9431645EC}">
                        <a14:shadowObscured xmlns:a14="http://schemas.microsoft.com/office/drawing/2010/main"/>
                      </a:ext>
                    </a:extLst>
                  </pic:spPr>
                </pic:pic>
              </a:graphicData>
            </a:graphic>
          </wp:inline>
        </w:drawing>
      </w:r>
    </w:p>
    <w:p w:rsidR="006972FD" w:rsidRDefault="006972FD" w:rsidP="00B1798F">
      <w:pPr>
        <w:pStyle w:val="Bodytext60"/>
        <w:shd w:val="clear" w:color="auto" w:fill="auto"/>
        <w:spacing w:before="40" w:after="40" w:line="276" w:lineRule="auto"/>
        <w:ind w:left="20" w:firstLine="547"/>
        <w:rPr>
          <w:rStyle w:val="Bodytext6"/>
          <w:sz w:val="28"/>
          <w:szCs w:val="28"/>
        </w:rPr>
      </w:pPr>
    </w:p>
    <w:p w:rsidR="006972FD" w:rsidRDefault="006972FD" w:rsidP="006972FD">
      <w:pPr>
        <w:pStyle w:val="Bodytext60"/>
        <w:shd w:val="clear" w:color="auto" w:fill="auto"/>
        <w:spacing w:before="40" w:after="40" w:line="276" w:lineRule="auto"/>
        <w:ind w:left="20" w:firstLine="547"/>
        <w:rPr>
          <w:rStyle w:val="Bodytext6"/>
          <w:sz w:val="28"/>
          <w:szCs w:val="28"/>
        </w:rPr>
      </w:pPr>
      <w:r w:rsidRPr="006972FD">
        <w:rPr>
          <w:rStyle w:val="Bodytext6"/>
          <w:b/>
          <w:sz w:val="28"/>
          <w:szCs w:val="28"/>
        </w:rPr>
        <w:t>Bài 10.</w:t>
      </w:r>
      <w:r w:rsidRPr="006972FD">
        <w:rPr>
          <w:rStyle w:val="Bodytext6"/>
          <w:sz w:val="28"/>
          <w:szCs w:val="28"/>
        </w:rPr>
        <w:t xml:space="preserve"> (Hoán vị vòng ữòn) Trong các hoán vị, hai hoán vị được coi là </w:t>
      </w:r>
      <w:r w:rsidRPr="006972FD">
        <w:rPr>
          <w:rStyle w:val="Bodytext6"/>
          <w:i/>
          <w:iCs/>
          <w:sz w:val="28"/>
          <w:szCs w:val="28"/>
        </w:rPr>
        <w:t>có quan hệ</w:t>
      </w:r>
      <w:r w:rsidRPr="006972FD">
        <w:rPr>
          <w:rStyle w:val="Bodytext6"/>
          <w:sz w:val="28"/>
          <w:szCs w:val="28"/>
        </w:rPr>
        <w:t xml:space="preserve"> nếu hoán vị này có thể nhận được từ hoán vị kia sau một số thao tác </w:t>
      </w:r>
      <w:r>
        <w:rPr>
          <w:rStyle w:val="Bodytext6"/>
          <w:sz w:val="28"/>
          <w:szCs w:val="28"/>
        </w:rPr>
        <w:t>:</w:t>
      </w:r>
      <w:r w:rsidRPr="006972FD">
        <w:rPr>
          <w:rStyle w:val="Bodytext6"/>
          <w:sz w:val="28"/>
          <w:szCs w:val="28"/>
        </w:rPr>
        <w:t xml:space="preserve"> xoay các số theo chiều kim đồng hồ, xoay ngược chiều kim đồng hồ, đảo ngược hoán vị. Ví dụ: (1, 2, 3) và (2 ,</w:t>
      </w:r>
      <w:r>
        <w:rPr>
          <w:rStyle w:val="Bodytext6"/>
          <w:sz w:val="28"/>
          <w:szCs w:val="28"/>
        </w:rPr>
        <w:t>1,</w:t>
      </w:r>
      <w:r w:rsidRPr="006972FD">
        <w:rPr>
          <w:rStyle w:val="Bodytext6"/>
          <w:sz w:val="28"/>
          <w:szCs w:val="28"/>
        </w:rPr>
        <w:t xml:space="preserve"> 3) là hai hoán vị có quan hệ do (2, 1, 3) có thể nhận được từ (1,2,3) bằng cách </w:t>
      </w:r>
    </w:p>
    <w:p w:rsidR="006972FD" w:rsidRPr="006972FD" w:rsidRDefault="006972FD" w:rsidP="006972FD">
      <w:pPr>
        <w:pStyle w:val="Bodytext60"/>
        <w:shd w:val="clear" w:color="auto" w:fill="auto"/>
        <w:spacing w:before="40" w:after="40" w:line="276" w:lineRule="auto"/>
        <w:ind w:left="20" w:firstLine="547"/>
        <w:rPr>
          <w:rStyle w:val="Bodytext6"/>
          <w:sz w:val="28"/>
          <w:szCs w:val="28"/>
        </w:rPr>
      </w:pPr>
      <w:r>
        <w:rPr>
          <w:rStyle w:val="Bodytext6"/>
          <w:sz w:val="28"/>
          <w:szCs w:val="28"/>
        </w:rPr>
        <w:t xml:space="preserve">- </w:t>
      </w:r>
      <w:r w:rsidRPr="006972FD">
        <w:rPr>
          <w:rStyle w:val="Bodytext6"/>
          <w:sz w:val="28"/>
          <w:szCs w:val="28"/>
        </w:rPr>
        <w:t>Xoay theo chiều kim đồng hồ được: (3 1 2)</w:t>
      </w:r>
    </w:p>
    <w:p w:rsidR="006972FD" w:rsidRDefault="006972FD" w:rsidP="006972FD">
      <w:pPr>
        <w:pStyle w:val="Bodytext60"/>
        <w:shd w:val="clear" w:color="auto" w:fill="auto"/>
        <w:spacing w:before="40" w:after="40" w:line="276" w:lineRule="auto"/>
        <w:ind w:left="20" w:firstLine="547"/>
        <w:rPr>
          <w:rStyle w:val="Bodytext6"/>
          <w:sz w:val="28"/>
          <w:szCs w:val="28"/>
        </w:rPr>
      </w:pPr>
      <w:r w:rsidRPr="006972FD">
        <w:rPr>
          <w:rStyle w:val="Bodytext6"/>
          <w:sz w:val="28"/>
          <w:szCs w:val="28"/>
        </w:rPr>
        <w:t>- Đ</w:t>
      </w:r>
      <w:r>
        <w:rPr>
          <w:rStyle w:val="Bodytext6"/>
          <w:sz w:val="28"/>
          <w:szCs w:val="28"/>
        </w:rPr>
        <w:t>ảo ngượ hoán vị được : (2 1 3)</w:t>
      </w:r>
    </w:p>
    <w:p w:rsidR="006972FD" w:rsidRPr="006972FD" w:rsidRDefault="006972FD" w:rsidP="006972FD">
      <w:pPr>
        <w:pStyle w:val="Bodytext60"/>
        <w:shd w:val="clear" w:color="auto" w:fill="auto"/>
        <w:spacing w:before="40" w:after="40" w:line="276" w:lineRule="auto"/>
        <w:ind w:left="20" w:firstLine="547"/>
        <w:rPr>
          <w:rStyle w:val="Bodytext6"/>
          <w:sz w:val="28"/>
          <w:szCs w:val="28"/>
        </w:rPr>
      </w:pPr>
      <w:r w:rsidRPr="006972FD">
        <w:rPr>
          <w:rStyle w:val="Bodytext6"/>
          <w:sz w:val="28"/>
          <w:szCs w:val="28"/>
        </w:rPr>
        <w:t>Các hoán vị của 1 đến n được liệt kê theo thứ tự từ điển, một hoán vị sẽ không được liệt kê nếu trước nó có một hoán vị có quan hệ với nó đã được liệt kê. Số hiệu của hoán vị là số thứ tự của hoán vị.</w:t>
      </w:r>
    </w:p>
    <w:p w:rsidR="006972FD" w:rsidRPr="006972FD" w:rsidRDefault="006972FD" w:rsidP="006972FD">
      <w:pPr>
        <w:pStyle w:val="Bodytext60"/>
        <w:shd w:val="clear" w:color="auto" w:fill="auto"/>
        <w:spacing w:before="40" w:after="40" w:line="276" w:lineRule="auto"/>
        <w:ind w:left="20" w:firstLine="547"/>
        <w:rPr>
          <w:rStyle w:val="Bodytext6"/>
          <w:sz w:val="28"/>
          <w:szCs w:val="28"/>
        </w:rPr>
      </w:pPr>
      <w:r w:rsidRPr="006972FD">
        <w:rPr>
          <w:rStyle w:val="Bodytext6"/>
          <w:sz w:val="28"/>
          <w:szCs w:val="28"/>
        </w:rPr>
        <w:t>Cho trước hoán vị, tìm số thứ tự của hoán vị có quan hệ với nó trong dãy kể trên.</w:t>
      </w:r>
    </w:p>
    <w:p w:rsidR="006972FD" w:rsidRPr="006972FD" w:rsidRDefault="006972FD" w:rsidP="006972FD">
      <w:pPr>
        <w:pStyle w:val="Bodytext60"/>
        <w:shd w:val="clear" w:color="auto" w:fill="auto"/>
        <w:spacing w:before="40" w:after="40" w:line="276" w:lineRule="auto"/>
        <w:ind w:left="20" w:firstLine="547"/>
        <w:rPr>
          <w:rStyle w:val="Bodytext6"/>
          <w:b/>
          <w:sz w:val="28"/>
          <w:szCs w:val="28"/>
        </w:rPr>
      </w:pPr>
      <w:r w:rsidRPr="006972FD">
        <w:rPr>
          <w:rStyle w:val="Bodytext6"/>
          <w:b/>
          <w:sz w:val="28"/>
          <w:szCs w:val="28"/>
        </w:rPr>
        <w:t>Input</w:t>
      </w:r>
    </w:p>
    <w:p w:rsidR="006972FD" w:rsidRPr="006972FD" w:rsidRDefault="006972FD" w:rsidP="006972FD">
      <w:pPr>
        <w:pStyle w:val="Bodytext60"/>
        <w:shd w:val="clear" w:color="auto" w:fill="auto"/>
        <w:spacing w:before="40" w:after="40" w:line="276" w:lineRule="auto"/>
        <w:ind w:left="20" w:firstLine="547"/>
        <w:rPr>
          <w:rStyle w:val="Bodytext6"/>
          <w:sz w:val="28"/>
          <w:szCs w:val="28"/>
        </w:rPr>
      </w:pPr>
      <w:r w:rsidRPr="006972FD">
        <w:rPr>
          <w:rStyle w:val="Bodytext6"/>
          <w:sz w:val="28"/>
          <w:szCs w:val="28"/>
        </w:rPr>
        <w:t>Dòng đầu là số N ;</w:t>
      </w:r>
    </w:p>
    <w:p w:rsidR="006972FD" w:rsidRPr="006972FD" w:rsidRDefault="006972FD" w:rsidP="006972FD">
      <w:pPr>
        <w:pStyle w:val="Bodytext60"/>
        <w:shd w:val="clear" w:color="auto" w:fill="auto"/>
        <w:spacing w:before="40" w:after="40" w:line="276" w:lineRule="auto"/>
        <w:ind w:left="20" w:firstLine="547"/>
        <w:rPr>
          <w:rStyle w:val="Bodytext6"/>
          <w:sz w:val="28"/>
          <w:szCs w:val="28"/>
        </w:rPr>
      </w:pPr>
      <w:r w:rsidRPr="006972FD">
        <w:rPr>
          <w:rStyle w:val="Bodytext6"/>
          <w:sz w:val="28"/>
          <w:szCs w:val="28"/>
        </w:rPr>
        <w:t>Dòng thứ hai ghi hoán vị (gồm N số).</w:t>
      </w:r>
    </w:p>
    <w:p w:rsidR="006972FD" w:rsidRPr="006972FD" w:rsidRDefault="006972FD" w:rsidP="006972FD">
      <w:pPr>
        <w:pStyle w:val="Bodytext60"/>
        <w:shd w:val="clear" w:color="auto" w:fill="auto"/>
        <w:spacing w:before="40" w:after="40" w:line="276" w:lineRule="auto"/>
        <w:ind w:left="20" w:firstLine="547"/>
        <w:rPr>
          <w:rStyle w:val="Bodytext6"/>
          <w:b/>
          <w:sz w:val="28"/>
          <w:szCs w:val="28"/>
        </w:rPr>
      </w:pPr>
      <w:r w:rsidRPr="006972FD">
        <w:rPr>
          <w:rStyle w:val="Bodytext6"/>
          <w:b/>
          <w:sz w:val="28"/>
          <w:szCs w:val="28"/>
        </w:rPr>
        <w:t>Output</w:t>
      </w:r>
    </w:p>
    <w:p w:rsidR="006972FD" w:rsidRPr="00B1798F" w:rsidRDefault="006972FD" w:rsidP="006972FD">
      <w:pPr>
        <w:pStyle w:val="Bodytext60"/>
        <w:shd w:val="clear" w:color="auto" w:fill="auto"/>
        <w:spacing w:before="40" w:after="40" w:line="276" w:lineRule="auto"/>
        <w:ind w:left="20" w:firstLine="547"/>
        <w:rPr>
          <w:rStyle w:val="Bodytext6"/>
          <w:sz w:val="28"/>
          <w:szCs w:val="28"/>
        </w:rPr>
      </w:pPr>
      <w:r w:rsidRPr="006972FD">
        <w:rPr>
          <w:rStyle w:val="Bodytext6"/>
          <w:sz w:val="28"/>
          <w:szCs w:val="28"/>
        </w:rPr>
        <w:t>Gồm một số là số hiệu của hoán vị có quan hệ với hoán vị đã cho trong dãy kể trên.</w:t>
      </w:r>
    </w:p>
    <w:sectPr w:rsidR="006972FD" w:rsidRPr="00B1798F" w:rsidSect="00680158">
      <w:footerReference w:type="default" r:id="rId9"/>
      <w:pgSz w:w="12240" w:h="15840"/>
      <w:pgMar w:top="709" w:right="900" w:bottom="851" w:left="127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D0E" w:rsidRDefault="00433D0E" w:rsidP="00732266">
      <w:r>
        <w:separator/>
      </w:r>
    </w:p>
  </w:endnote>
  <w:endnote w:type="continuationSeparator" w:id="0">
    <w:p w:rsidR="00433D0E" w:rsidRDefault="00433D0E" w:rsidP="00732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3A6" w:rsidRDefault="001133A6">
    <w:pPr>
      <w:rPr>
        <w:color w:val="auto"/>
        <w:sz w:val="2"/>
        <w:szCs w:val="2"/>
        <w:lang w:eastAsia="en-US"/>
      </w:rPr>
    </w:pPr>
    <w:r>
      <w:rPr>
        <w:noProof/>
        <w:lang w:val="en-US" w:eastAsia="en-US"/>
      </w:rPr>
      <mc:AlternateContent>
        <mc:Choice Requires="wps">
          <w:drawing>
            <wp:anchor distT="0" distB="0" distL="63500" distR="63500" simplePos="0" relativeHeight="251658240" behindDoc="1" locked="0" layoutInCell="1" allowOverlap="1" wp14:anchorId="13F154DB" wp14:editId="2C510331">
              <wp:simplePos x="0" y="0"/>
              <wp:positionH relativeFrom="page">
                <wp:posOffset>5505450</wp:posOffset>
              </wp:positionH>
              <wp:positionV relativeFrom="page">
                <wp:posOffset>7943850</wp:posOffset>
              </wp:positionV>
              <wp:extent cx="175260" cy="122555"/>
              <wp:effectExtent l="0" t="0" r="17780"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33A6" w:rsidRDefault="001133A6">
                          <w:pPr>
                            <w:pStyle w:val="Headerorfooter1"/>
                            <w:shd w:val="clear" w:color="auto" w:fill="auto"/>
                            <w:spacing w:line="240" w:lineRule="auto"/>
                          </w:pP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33.5pt;margin-top:625.5pt;width:13.8pt;height:9.65pt;z-index:-2516582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" filled="f" stroked="f">
              <v:textbox inset="0,0,0,0">
                <w:txbxContent>
                  <w:p w:rsidR="001133A6" w:rsidRDefault="001133A6">
                    <w:pPr>
                      <w:pStyle w:val="Headerorfooter1"/>
                      <w:shd w:val="clear" w:color="auto" w:fill="auto"/>
                      <w:spacing w:line="240" w:lineRule="auto"/>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D0E" w:rsidRDefault="00433D0E" w:rsidP="00732266">
      <w:r>
        <w:separator/>
      </w:r>
    </w:p>
  </w:footnote>
  <w:footnote w:type="continuationSeparator" w:id="0">
    <w:p w:rsidR="00433D0E" w:rsidRDefault="00433D0E" w:rsidP="007322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1">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2">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3">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4">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5">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6">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7">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lvl w:ilvl="8">
      <w:start w:val="3"/>
      <w:numFmt w:val="decimal"/>
      <w:lvlText w:val="%1"/>
      <w:lvlJc w:val="left"/>
      <w:rPr>
        <w:rFonts w:ascii="Tahoma" w:hAnsi="Tahoma" w:cs="Tahoma"/>
        <w:b/>
        <w:bCs/>
        <w:i w:val="0"/>
        <w:iCs w:val="0"/>
        <w:smallCaps w:val="0"/>
        <w:strike w:val="0"/>
        <w:color w:val="000000"/>
        <w:spacing w:val="0"/>
        <w:w w:val="100"/>
        <w:position w:val="0"/>
        <w:sz w:val="14"/>
        <w:szCs w:val="14"/>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9"/>
        <w:szCs w:val="29"/>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3">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18"/>
        <w:szCs w:val="18"/>
        <w:u w:val="none"/>
      </w:rPr>
    </w:lvl>
  </w:abstractNum>
  <w:abstractNum w:abstractNumId="4">
    <w:nsid w:val="00000009"/>
    <w:multiLevelType w:val="multilevel"/>
    <w:tmpl w:val="0000000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17"/>
        <w:szCs w:val="17"/>
        <w:u w:val="none"/>
      </w:rPr>
    </w:lvl>
  </w:abstractNum>
  <w:abstractNum w:abstractNumId="5">
    <w:nsid w:val="611A5F42"/>
    <w:multiLevelType w:val="hybridMultilevel"/>
    <w:tmpl w:val="EA6CB992"/>
    <w:lvl w:ilvl="0" w:tplc="A82E90D0">
      <w:numFmt w:val="bullet"/>
      <w:lvlText w:val="-"/>
      <w:lvlJc w:val="left"/>
      <w:pPr>
        <w:ind w:left="980" w:hanging="360"/>
      </w:pPr>
      <w:rPr>
        <w:rFonts w:ascii="Times New Roman" w:eastAsiaTheme="minorHAnsi" w:hAnsi="Times New Roman" w:cs="Times New Roman" w:hint="default"/>
        <w:color w:val="000000"/>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3A6"/>
    <w:rsid w:val="000912D8"/>
    <w:rsid w:val="001133A6"/>
    <w:rsid w:val="001944CD"/>
    <w:rsid w:val="00341C38"/>
    <w:rsid w:val="003A5BA0"/>
    <w:rsid w:val="00433D0E"/>
    <w:rsid w:val="00680158"/>
    <w:rsid w:val="006972FD"/>
    <w:rsid w:val="00732266"/>
    <w:rsid w:val="009B5396"/>
    <w:rsid w:val="00A97B05"/>
    <w:rsid w:val="00B1798F"/>
    <w:rsid w:val="00CE7058"/>
    <w:rsid w:val="00DC65E0"/>
    <w:rsid w:val="00F93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before="40"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3A6"/>
    <w:pPr>
      <w:widowControl w:val="0"/>
      <w:spacing w:before="0" w:after="0" w:line="240" w:lineRule="auto"/>
    </w:pPr>
    <w:rPr>
      <w:rFonts w:ascii="Courier New" w:eastAsia="Times New Roman"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
    <w:name w:val="Header or footer_"/>
    <w:basedOn w:val="DefaultParagraphFont"/>
    <w:link w:val="Headerorfooter1"/>
    <w:uiPriority w:val="99"/>
    <w:rsid w:val="001133A6"/>
    <w:rPr>
      <w:rFonts w:ascii="Tahoma" w:hAnsi="Tahoma" w:cs="Tahoma"/>
      <w:b/>
      <w:bCs/>
      <w:spacing w:val="-10"/>
      <w:sz w:val="16"/>
      <w:szCs w:val="16"/>
      <w:shd w:val="clear" w:color="auto" w:fill="FFFFFF"/>
    </w:rPr>
  </w:style>
  <w:style w:type="character" w:customStyle="1" w:styleId="Headerorfooter0">
    <w:name w:val="Header or footer"/>
    <w:basedOn w:val="Headerorfooter"/>
    <w:uiPriority w:val="99"/>
    <w:rsid w:val="001133A6"/>
    <w:rPr>
      <w:rFonts w:ascii="Tahoma" w:hAnsi="Tahoma" w:cs="Tahoma"/>
      <w:b/>
      <w:bCs/>
      <w:spacing w:val="-10"/>
      <w:sz w:val="16"/>
      <w:szCs w:val="16"/>
      <w:shd w:val="clear" w:color="auto" w:fill="FFFFFF"/>
    </w:rPr>
  </w:style>
  <w:style w:type="character" w:customStyle="1" w:styleId="BodyTextChar1">
    <w:name w:val="Body Text Char1"/>
    <w:basedOn w:val="DefaultParagraphFont"/>
    <w:link w:val="BodyText"/>
    <w:uiPriority w:val="99"/>
    <w:rsid w:val="001133A6"/>
    <w:rPr>
      <w:rFonts w:cs="Times New Roman"/>
      <w:sz w:val="18"/>
      <w:szCs w:val="18"/>
      <w:shd w:val="clear" w:color="auto" w:fill="FFFFFF"/>
    </w:rPr>
  </w:style>
  <w:style w:type="character" w:customStyle="1" w:styleId="Bodytext3">
    <w:name w:val="Body text (3)_"/>
    <w:basedOn w:val="DefaultParagraphFont"/>
    <w:link w:val="Bodytext30"/>
    <w:uiPriority w:val="99"/>
    <w:rsid w:val="001133A6"/>
    <w:rPr>
      <w:rFonts w:cs="Times New Roman"/>
      <w:b/>
      <w:bCs/>
      <w:i/>
      <w:iCs/>
      <w:sz w:val="19"/>
      <w:szCs w:val="19"/>
      <w:shd w:val="clear" w:color="auto" w:fill="FFFFFF"/>
    </w:rPr>
  </w:style>
  <w:style w:type="character" w:customStyle="1" w:styleId="BodytextSpacing4pt">
    <w:name w:val="Body text + Spacing 4 pt"/>
    <w:basedOn w:val="BodyTextChar1"/>
    <w:uiPriority w:val="99"/>
    <w:rsid w:val="001133A6"/>
    <w:rPr>
      <w:rFonts w:cs="Times New Roman"/>
      <w:spacing w:val="80"/>
      <w:sz w:val="18"/>
      <w:szCs w:val="18"/>
      <w:shd w:val="clear" w:color="auto" w:fill="FFFFFF"/>
    </w:rPr>
  </w:style>
  <w:style w:type="character" w:customStyle="1" w:styleId="BodytextSpacing1pt">
    <w:name w:val="Body text + Spacing 1 pt"/>
    <w:basedOn w:val="BodyTextChar1"/>
    <w:uiPriority w:val="99"/>
    <w:rsid w:val="001133A6"/>
    <w:rPr>
      <w:rFonts w:cs="Times New Roman"/>
      <w:spacing w:val="20"/>
      <w:sz w:val="18"/>
      <w:szCs w:val="18"/>
      <w:shd w:val="clear" w:color="auto" w:fill="FFFFFF"/>
    </w:rPr>
  </w:style>
  <w:style w:type="character" w:customStyle="1" w:styleId="Bodytext55pt">
    <w:name w:val="Body text + 5.5 pt"/>
    <w:aliases w:val="Bold,Italic,Spacing -1 pt"/>
    <w:basedOn w:val="BodyTextChar1"/>
    <w:uiPriority w:val="99"/>
    <w:rsid w:val="001133A6"/>
    <w:rPr>
      <w:rFonts w:cs="Times New Roman"/>
      <w:b/>
      <w:bCs/>
      <w:i/>
      <w:iCs/>
      <w:spacing w:val="-20"/>
      <w:sz w:val="11"/>
      <w:szCs w:val="11"/>
      <w:shd w:val="clear" w:color="auto" w:fill="FFFFFF"/>
    </w:rPr>
  </w:style>
  <w:style w:type="paragraph" w:customStyle="1" w:styleId="Headerorfooter1">
    <w:name w:val="Header or footer1"/>
    <w:basedOn w:val="Normal"/>
    <w:link w:val="Headerorfooter"/>
    <w:uiPriority w:val="99"/>
    <w:rsid w:val="001133A6"/>
    <w:pPr>
      <w:shd w:val="clear" w:color="auto" w:fill="FFFFFF"/>
      <w:spacing w:line="240" w:lineRule="atLeast"/>
    </w:pPr>
    <w:rPr>
      <w:rFonts w:ascii="Tahoma" w:eastAsiaTheme="minorHAnsi" w:hAnsi="Tahoma" w:cs="Tahoma"/>
      <w:b/>
      <w:bCs/>
      <w:color w:val="auto"/>
      <w:spacing w:val="-10"/>
      <w:sz w:val="16"/>
      <w:szCs w:val="16"/>
      <w:lang w:val="en-US" w:eastAsia="en-US"/>
    </w:rPr>
  </w:style>
  <w:style w:type="paragraph" w:styleId="BodyText">
    <w:name w:val="Body Text"/>
    <w:basedOn w:val="Normal"/>
    <w:link w:val="BodyTextChar1"/>
    <w:uiPriority w:val="99"/>
    <w:rsid w:val="001133A6"/>
    <w:pPr>
      <w:shd w:val="clear" w:color="auto" w:fill="FFFFFF"/>
      <w:spacing w:before="780" w:after="60" w:line="272" w:lineRule="exact"/>
    </w:pPr>
    <w:rPr>
      <w:rFonts w:ascii="Times New Roman" w:eastAsiaTheme="minorHAnsi" w:hAnsi="Times New Roman" w:cs="Times New Roman"/>
      <w:color w:val="auto"/>
      <w:sz w:val="18"/>
      <w:szCs w:val="18"/>
      <w:lang w:val="en-US" w:eastAsia="en-US"/>
    </w:rPr>
  </w:style>
  <w:style w:type="character" w:customStyle="1" w:styleId="BodyTextChar">
    <w:name w:val="Body Text Char"/>
    <w:basedOn w:val="DefaultParagraphFont"/>
    <w:uiPriority w:val="99"/>
    <w:semiHidden/>
    <w:rsid w:val="001133A6"/>
    <w:rPr>
      <w:rFonts w:ascii="Courier New" w:eastAsia="Times New Roman" w:hAnsi="Courier New" w:cs="Courier New"/>
      <w:color w:val="000000"/>
      <w:sz w:val="24"/>
      <w:szCs w:val="24"/>
      <w:lang w:val="vi-VN" w:eastAsia="vi-VN"/>
    </w:rPr>
  </w:style>
  <w:style w:type="paragraph" w:customStyle="1" w:styleId="Bodytext30">
    <w:name w:val="Body text (3)"/>
    <w:basedOn w:val="Normal"/>
    <w:link w:val="Bodytext3"/>
    <w:uiPriority w:val="99"/>
    <w:rsid w:val="001133A6"/>
    <w:pPr>
      <w:shd w:val="clear" w:color="auto" w:fill="FFFFFF"/>
      <w:spacing w:before="60" w:line="263" w:lineRule="exact"/>
    </w:pPr>
    <w:rPr>
      <w:rFonts w:ascii="Times New Roman" w:eastAsiaTheme="minorHAnsi" w:hAnsi="Times New Roman" w:cs="Times New Roman"/>
      <w:b/>
      <w:bCs/>
      <w:i/>
      <w:iCs/>
      <w:color w:val="auto"/>
      <w:sz w:val="19"/>
      <w:szCs w:val="19"/>
      <w:lang w:val="en-US" w:eastAsia="en-US"/>
    </w:rPr>
  </w:style>
  <w:style w:type="character" w:customStyle="1" w:styleId="Bodytext2">
    <w:name w:val="Body text (2)_"/>
    <w:basedOn w:val="DefaultParagraphFont"/>
    <w:link w:val="Bodytext21"/>
    <w:uiPriority w:val="99"/>
    <w:rsid w:val="001133A6"/>
    <w:rPr>
      <w:rFonts w:ascii="Tahoma" w:hAnsi="Tahoma" w:cs="Tahoma"/>
      <w:b/>
      <w:bCs/>
      <w:sz w:val="14"/>
      <w:szCs w:val="14"/>
      <w:shd w:val="clear" w:color="auto" w:fill="FFFFFF"/>
    </w:rPr>
  </w:style>
  <w:style w:type="character" w:customStyle="1" w:styleId="Bodytext95pt">
    <w:name w:val="Body text + 9.5 pt"/>
    <w:aliases w:val="Bold1,Italic1,Body text (6) + Arial,7 pt,Body text (10) + Bold,Body text (25) + 9 pt,Bold2,Italic3,Body text + 10 pt1,Spacing 0 pt4,Body text (24) + 7.5 pt"/>
    <w:basedOn w:val="BodyTextChar1"/>
    <w:uiPriority w:val="99"/>
    <w:rsid w:val="001133A6"/>
    <w:rPr>
      <w:rFonts w:ascii="Times New Roman" w:hAnsi="Times New Roman" w:cs="Times New Roman"/>
      <w:b/>
      <w:bCs/>
      <w:i/>
      <w:iCs/>
      <w:sz w:val="19"/>
      <w:szCs w:val="19"/>
      <w:u w:val="none"/>
      <w:shd w:val="clear" w:color="auto" w:fill="FFFFFF"/>
    </w:rPr>
  </w:style>
  <w:style w:type="character" w:customStyle="1" w:styleId="Bodytext4">
    <w:name w:val="Body text (4)_"/>
    <w:basedOn w:val="DefaultParagraphFont"/>
    <w:link w:val="Bodytext40"/>
    <w:uiPriority w:val="99"/>
    <w:rsid w:val="001133A6"/>
    <w:rPr>
      <w:rFonts w:cs="Times New Roman"/>
      <w:sz w:val="19"/>
      <w:szCs w:val="19"/>
      <w:shd w:val="clear" w:color="auto" w:fill="FFFFFF"/>
    </w:rPr>
  </w:style>
  <w:style w:type="character" w:customStyle="1" w:styleId="Heading2">
    <w:name w:val="Heading #2_"/>
    <w:basedOn w:val="DefaultParagraphFont"/>
    <w:link w:val="Heading20"/>
    <w:uiPriority w:val="99"/>
    <w:rsid w:val="001133A6"/>
    <w:rPr>
      <w:rFonts w:cs="Times New Roman"/>
      <w:b/>
      <w:bCs/>
      <w:i/>
      <w:iCs/>
      <w:sz w:val="19"/>
      <w:szCs w:val="19"/>
      <w:shd w:val="clear" w:color="auto" w:fill="FFFFFF"/>
    </w:rPr>
  </w:style>
  <w:style w:type="character" w:customStyle="1" w:styleId="Heading2Tahoma">
    <w:name w:val="Heading #2 + Tahoma"/>
    <w:aliases w:val="9 pt,Not Italic"/>
    <w:basedOn w:val="Heading2"/>
    <w:uiPriority w:val="99"/>
    <w:rsid w:val="001133A6"/>
    <w:rPr>
      <w:rFonts w:ascii="Tahoma" w:hAnsi="Tahoma" w:cs="Tahoma"/>
      <w:b/>
      <w:bCs/>
      <w:i w:val="0"/>
      <w:iCs w:val="0"/>
      <w:sz w:val="18"/>
      <w:szCs w:val="18"/>
      <w:shd w:val="clear" w:color="auto" w:fill="FFFFFF"/>
    </w:rPr>
  </w:style>
  <w:style w:type="character" w:customStyle="1" w:styleId="Bodytext20">
    <w:name w:val="Body text (2)"/>
    <w:basedOn w:val="Bodytext2"/>
    <w:uiPriority w:val="99"/>
    <w:rsid w:val="001133A6"/>
    <w:rPr>
      <w:rFonts w:ascii="Tahoma" w:hAnsi="Tahoma" w:cs="Tahoma"/>
      <w:b/>
      <w:bCs/>
      <w:sz w:val="14"/>
      <w:szCs w:val="14"/>
      <w:shd w:val="clear" w:color="auto" w:fill="FFFFFF"/>
      <w:lang w:val="fr-FR" w:eastAsia="fr-FR"/>
    </w:rPr>
  </w:style>
  <w:style w:type="character" w:customStyle="1" w:styleId="Bodytext5">
    <w:name w:val="Body text (5)_"/>
    <w:basedOn w:val="DefaultParagraphFont"/>
    <w:link w:val="Bodytext50"/>
    <w:uiPriority w:val="99"/>
    <w:rsid w:val="001133A6"/>
    <w:rPr>
      <w:rFonts w:cs="Times New Roman"/>
      <w:b/>
      <w:bCs/>
      <w:spacing w:val="40"/>
      <w:sz w:val="18"/>
      <w:szCs w:val="18"/>
      <w:shd w:val="clear" w:color="auto" w:fill="FFFFFF"/>
      <w:lang w:val="fr-FR" w:eastAsia="fr-FR"/>
    </w:rPr>
  </w:style>
  <w:style w:type="character" w:customStyle="1" w:styleId="BodytextBold">
    <w:name w:val="Body text + Bold"/>
    <w:aliases w:val="Spacing 2 pt"/>
    <w:basedOn w:val="BodyTextChar1"/>
    <w:uiPriority w:val="99"/>
    <w:rsid w:val="001133A6"/>
    <w:rPr>
      <w:rFonts w:ascii="Times New Roman" w:hAnsi="Times New Roman" w:cs="Times New Roman"/>
      <w:b/>
      <w:bCs/>
      <w:spacing w:val="40"/>
      <w:sz w:val="18"/>
      <w:szCs w:val="18"/>
      <w:u w:val="none"/>
      <w:shd w:val="clear" w:color="auto" w:fill="FFFFFF"/>
      <w:lang w:val="fr-FR" w:eastAsia="fr-FR"/>
    </w:rPr>
  </w:style>
  <w:style w:type="paragraph" w:customStyle="1" w:styleId="Bodytext21">
    <w:name w:val="Body text (2)1"/>
    <w:basedOn w:val="Normal"/>
    <w:link w:val="Bodytext2"/>
    <w:uiPriority w:val="99"/>
    <w:rsid w:val="001133A6"/>
    <w:pPr>
      <w:shd w:val="clear" w:color="auto" w:fill="FFFFFF"/>
      <w:spacing w:before="360" w:after="60" w:line="240" w:lineRule="atLeast"/>
    </w:pPr>
    <w:rPr>
      <w:rFonts w:ascii="Tahoma" w:eastAsiaTheme="minorHAnsi" w:hAnsi="Tahoma" w:cs="Tahoma"/>
      <w:b/>
      <w:bCs/>
      <w:color w:val="auto"/>
      <w:sz w:val="14"/>
      <w:szCs w:val="14"/>
      <w:lang w:val="en-US" w:eastAsia="en-US"/>
    </w:rPr>
  </w:style>
  <w:style w:type="paragraph" w:customStyle="1" w:styleId="Bodytext40">
    <w:name w:val="Body text (4)"/>
    <w:basedOn w:val="Normal"/>
    <w:link w:val="Bodytext4"/>
    <w:uiPriority w:val="99"/>
    <w:rsid w:val="001133A6"/>
    <w:pPr>
      <w:shd w:val="clear" w:color="auto" w:fill="FFFFFF"/>
      <w:spacing w:line="268" w:lineRule="exact"/>
      <w:ind w:hanging="1660"/>
    </w:pPr>
    <w:rPr>
      <w:rFonts w:ascii="Times New Roman" w:eastAsiaTheme="minorHAnsi" w:hAnsi="Times New Roman" w:cs="Times New Roman"/>
      <w:color w:val="auto"/>
      <w:sz w:val="19"/>
      <w:szCs w:val="19"/>
      <w:lang w:val="en-US" w:eastAsia="en-US"/>
    </w:rPr>
  </w:style>
  <w:style w:type="paragraph" w:customStyle="1" w:styleId="Heading20">
    <w:name w:val="Heading #2"/>
    <w:basedOn w:val="Normal"/>
    <w:link w:val="Heading2"/>
    <w:uiPriority w:val="99"/>
    <w:rsid w:val="001133A6"/>
    <w:pPr>
      <w:shd w:val="clear" w:color="auto" w:fill="FFFFFF"/>
      <w:spacing w:line="240" w:lineRule="atLeast"/>
      <w:ind w:hanging="1660"/>
      <w:outlineLvl w:val="1"/>
    </w:pPr>
    <w:rPr>
      <w:rFonts w:ascii="Times New Roman" w:eastAsiaTheme="minorHAnsi" w:hAnsi="Times New Roman" w:cs="Times New Roman"/>
      <w:b/>
      <w:bCs/>
      <w:i/>
      <w:iCs/>
      <w:color w:val="auto"/>
      <w:sz w:val="19"/>
      <w:szCs w:val="19"/>
      <w:lang w:val="en-US" w:eastAsia="en-US"/>
    </w:rPr>
  </w:style>
  <w:style w:type="paragraph" w:customStyle="1" w:styleId="Bodytext50">
    <w:name w:val="Body text (5)"/>
    <w:basedOn w:val="Normal"/>
    <w:link w:val="Bodytext5"/>
    <w:uiPriority w:val="99"/>
    <w:rsid w:val="001133A6"/>
    <w:pPr>
      <w:shd w:val="clear" w:color="auto" w:fill="FFFFFF"/>
      <w:spacing w:after="60" w:line="240" w:lineRule="atLeast"/>
      <w:jc w:val="both"/>
    </w:pPr>
    <w:rPr>
      <w:rFonts w:ascii="Times New Roman" w:eastAsiaTheme="minorHAnsi" w:hAnsi="Times New Roman" w:cs="Times New Roman"/>
      <w:b/>
      <w:bCs/>
      <w:color w:val="auto"/>
      <w:spacing w:val="40"/>
      <w:sz w:val="18"/>
      <w:szCs w:val="18"/>
      <w:lang w:val="fr-FR" w:eastAsia="fr-FR"/>
    </w:rPr>
  </w:style>
  <w:style w:type="character" w:customStyle="1" w:styleId="Bodytext6">
    <w:name w:val="Body text (6)_"/>
    <w:basedOn w:val="DefaultParagraphFont"/>
    <w:link w:val="Bodytext60"/>
    <w:uiPriority w:val="99"/>
    <w:rsid w:val="001133A6"/>
    <w:rPr>
      <w:rFonts w:cs="Times New Roman"/>
      <w:sz w:val="29"/>
      <w:szCs w:val="29"/>
      <w:shd w:val="clear" w:color="auto" w:fill="FFFFFF"/>
    </w:rPr>
  </w:style>
  <w:style w:type="character" w:customStyle="1" w:styleId="Bodytext615pt">
    <w:name w:val="Body text (6) + 15 pt"/>
    <w:basedOn w:val="Bodytext6"/>
    <w:uiPriority w:val="99"/>
    <w:rsid w:val="001133A6"/>
    <w:rPr>
      <w:rFonts w:cs="Times New Roman"/>
      <w:sz w:val="30"/>
      <w:szCs w:val="30"/>
      <w:shd w:val="clear" w:color="auto" w:fill="FFFFFF"/>
    </w:rPr>
  </w:style>
  <w:style w:type="character" w:customStyle="1" w:styleId="Bodytext615pt1">
    <w:name w:val="Body text (6) + 15 pt1"/>
    <w:basedOn w:val="Bodytext6"/>
    <w:uiPriority w:val="99"/>
    <w:rsid w:val="001133A6"/>
    <w:rPr>
      <w:rFonts w:cs="Times New Roman"/>
      <w:sz w:val="30"/>
      <w:szCs w:val="30"/>
      <w:shd w:val="clear" w:color="auto" w:fill="FFFFFF"/>
    </w:rPr>
  </w:style>
  <w:style w:type="character" w:customStyle="1" w:styleId="Bodytext6Spacing5pt">
    <w:name w:val="Body text (6) + Spacing 5 pt"/>
    <w:basedOn w:val="Bodytext6"/>
    <w:uiPriority w:val="99"/>
    <w:rsid w:val="001133A6"/>
    <w:rPr>
      <w:rFonts w:cs="Times New Roman"/>
      <w:spacing w:val="110"/>
      <w:sz w:val="29"/>
      <w:szCs w:val="29"/>
      <w:shd w:val="clear" w:color="auto" w:fill="FFFFFF"/>
    </w:rPr>
  </w:style>
  <w:style w:type="character" w:customStyle="1" w:styleId="Bodytext7">
    <w:name w:val="Body text (7)_"/>
    <w:basedOn w:val="DefaultParagraphFont"/>
    <w:link w:val="Bodytext70"/>
    <w:uiPriority w:val="99"/>
    <w:rsid w:val="001133A6"/>
    <w:rPr>
      <w:rFonts w:cs="Times New Roman"/>
      <w:b/>
      <w:bCs/>
      <w:i/>
      <w:iCs/>
      <w:spacing w:val="-10"/>
      <w:sz w:val="33"/>
      <w:szCs w:val="33"/>
      <w:shd w:val="clear" w:color="auto" w:fill="FFFFFF"/>
    </w:rPr>
  </w:style>
  <w:style w:type="character" w:customStyle="1" w:styleId="Bodytext8">
    <w:name w:val="Body text (8)_"/>
    <w:basedOn w:val="DefaultParagraphFont"/>
    <w:link w:val="Bodytext80"/>
    <w:uiPriority w:val="99"/>
    <w:rsid w:val="001133A6"/>
    <w:rPr>
      <w:rFonts w:cs="Times New Roman"/>
      <w:b/>
      <w:bCs/>
      <w:i/>
      <w:iCs/>
      <w:sz w:val="31"/>
      <w:szCs w:val="31"/>
      <w:shd w:val="clear" w:color="auto" w:fill="FFFFFF"/>
    </w:rPr>
  </w:style>
  <w:style w:type="character" w:customStyle="1" w:styleId="Bodytext611pt">
    <w:name w:val="Body text (6) + 11 pt"/>
    <w:aliases w:val="Spacing 1 pt"/>
    <w:basedOn w:val="Bodytext6"/>
    <w:uiPriority w:val="99"/>
    <w:rsid w:val="001133A6"/>
    <w:rPr>
      <w:rFonts w:cs="Times New Roman"/>
      <w:spacing w:val="30"/>
      <w:sz w:val="22"/>
      <w:szCs w:val="22"/>
      <w:shd w:val="clear" w:color="auto" w:fill="FFFFFF"/>
    </w:rPr>
  </w:style>
  <w:style w:type="character" w:customStyle="1" w:styleId="Bodytext6Spacing4pt">
    <w:name w:val="Body text (6) + Spacing 4 pt"/>
    <w:basedOn w:val="Bodytext6"/>
    <w:uiPriority w:val="99"/>
    <w:rsid w:val="001133A6"/>
    <w:rPr>
      <w:rFonts w:cs="Times New Roman"/>
      <w:spacing w:val="80"/>
      <w:sz w:val="29"/>
      <w:szCs w:val="29"/>
      <w:shd w:val="clear" w:color="auto" w:fill="FFFFFF"/>
    </w:rPr>
  </w:style>
  <w:style w:type="character" w:customStyle="1" w:styleId="Bodytext685pt">
    <w:name w:val="Body text (6) + 8.5 pt"/>
    <w:basedOn w:val="Bodytext6"/>
    <w:uiPriority w:val="99"/>
    <w:rsid w:val="001133A6"/>
    <w:rPr>
      <w:rFonts w:cs="Times New Roman"/>
      <w:sz w:val="17"/>
      <w:szCs w:val="17"/>
      <w:shd w:val="clear" w:color="auto" w:fill="FFFFFF"/>
    </w:rPr>
  </w:style>
  <w:style w:type="paragraph" w:customStyle="1" w:styleId="Bodytext60">
    <w:name w:val="Body text (6)"/>
    <w:basedOn w:val="Normal"/>
    <w:link w:val="Bodytext6"/>
    <w:uiPriority w:val="99"/>
    <w:rsid w:val="001133A6"/>
    <w:pPr>
      <w:shd w:val="clear" w:color="auto" w:fill="FFFFFF"/>
      <w:spacing w:line="437" w:lineRule="exact"/>
      <w:jc w:val="both"/>
    </w:pPr>
    <w:rPr>
      <w:rFonts w:ascii="Times New Roman" w:eastAsiaTheme="minorHAnsi" w:hAnsi="Times New Roman" w:cs="Times New Roman"/>
      <w:color w:val="auto"/>
      <w:sz w:val="29"/>
      <w:szCs w:val="29"/>
      <w:lang w:val="en-US" w:eastAsia="en-US"/>
    </w:rPr>
  </w:style>
  <w:style w:type="paragraph" w:customStyle="1" w:styleId="Bodytext70">
    <w:name w:val="Body text (7)"/>
    <w:basedOn w:val="Normal"/>
    <w:link w:val="Bodytext7"/>
    <w:uiPriority w:val="99"/>
    <w:rsid w:val="001133A6"/>
    <w:pPr>
      <w:shd w:val="clear" w:color="auto" w:fill="FFFFFF"/>
      <w:spacing w:before="120" w:after="120" w:line="240" w:lineRule="atLeast"/>
      <w:ind w:firstLine="940"/>
      <w:jc w:val="both"/>
    </w:pPr>
    <w:rPr>
      <w:rFonts w:ascii="Times New Roman" w:eastAsiaTheme="minorHAnsi" w:hAnsi="Times New Roman" w:cs="Times New Roman"/>
      <w:b/>
      <w:bCs/>
      <w:i/>
      <w:iCs/>
      <w:color w:val="auto"/>
      <w:spacing w:val="-10"/>
      <w:sz w:val="33"/>
      <w:szCs w:val="33"/>
      <w:lang w:val="en-US" w:eastAsia="en-US"/>
    </w:rPr>
  </w:style>
  <w:style w:type="paragraph" w:customStyle="1" w:styleId="Bodytext80">
    <w:name w:val="Body text (8)"/>
    <w:basedOn w:val="Normal"/>
    <w:link w:val="Bodytext8"/>
    <w:uiPriority w:val="99"/>
    <w:rsid w:val="001133A6"/>
    <w:pPr>
      <w:shd w:val="clear" w:color="auto" w:fill="FFFFFF"/>
      <w:spacing w:before="360" w:after="180" w:line="240" w:lineRule="atLeast"/>
      <w:ind w:firstLine="940"/>
      <w:jc w:val="both"/>
    </w:pPr>
    <w:rPr>
      <w:rFonts w:ascii="Times New Roman" w:eastAsiaTheme="minorHAnsi" w:hAnsi="Times New Roman" w:cs="Times New Roman"/>
      <w:b/>
      <w:bCs/>
      <w:i/>
      <w:iCs/>
      <w:color w:val="auto"/>
      <w:sz w:val="31"/>
      <w:szCs w:val="31"/>
      <w:lang w:val="en-US" w:eastAsia="en-US"/>
    </w:rPr>
  </w:style>
  <w:style w:type="character" w:customStyle="1" w:styleId="Tablecaption">
    <w:name w:val="Table caption_"/>
    <w:basedOn w:val="DefaultParagraphFont"/>
    <w:link w:val="Tablecaption0"/>
    <w:uiPriority w:val="99"/>
    <w:rsid w:val="001133A6"/>
    <w:rPr>
      <w:rFonts w:cs="Times New Roman"/>
      <w:sz w:val="18"/>
      <w:szCs w:val="18"/>
      <w:shd w:val="clear" w:color="auto" w:fill="FFFFFF"/>
    </w:rPr>
  </w:style>
  <w:style w:type="character" w:customStyle="1" w:styleId="TablecaptionBold">
    <w:name w:val="Table caption + Bold"/>
    <w:aliases w:val="Spacing 0 pt"/>
    <w:basedOn w:val="Tablecaption"/>
    <w:uiPriority w:val="99"/>
    <w:rsid w:val="001133A6"/>
    <w:rPr>
      <w:rFonts w:cs="Times New Roman"/>
      <w:b/>
      <w:bCs/>
      <w:spacing w:val="-10"/>
      <w:sz w:val="18"/>
      <w:szCs w:val="18"/>
      <w:shd w:val="clear" w:color="auto" w:fill="FFFFFF"/>
    </w:rPr>
  </w:style>
  <w:style w:type="character" w:customStyle="1" w:styleId="Tablecaption2">
    <w:name w:val="Table caption (2)_"/>
    <w:basedOn w:val="DefaultParagraphFont"/>
    <w:link w:val="Tablecaption20"/>
    <w:uiPriority w:val="99"/>
    <w:rsid w:val="001133A6"/>
    <w:rPr>
      <w:rFonts w:cs="Times New Roman"/>
      <w:b/>
      <w:bCs/>
      <w:i/>
      <w:iCs/>
      <w:sz w:val="19"/>
      <w:szCs w:val="19"/>
      <w:shd w:val="clear" w:color="auto" w:fill="FFFFFF"/>
    </w:rPr>
  </w:style>
  <w:style w:type="character" w:customStyle="1" w:styleId="BodytextBold1">
    <w:name w:val="Body text + Bold1"/>
    <w:aliases w:val="Spacing 0 pt2"/>
    <w:basedOn w:val="BodyTextChar1"/>
    <w:uiPriority w:val="99"/>
    <w:rsid w:val="001133A6"/>
    <w:rPr>
      <w:rFonts w:ascii="Times New Roman" w:hAnsi="Times New Roman" w:cs="Times New Roman"/>
      <w:b/>
      <w:bCs/>
      <w:spacing w:val="-10"/>
      <w:sz w:val="18"/>
      <w:szCs w:val="18"/>
      <w:u w:val="none"/>
      <w:shd w:val="clear" w:color="auto" w:fill="FFFFFF"/>
    </w:rPr>
  </w:style>
  <w:style w:type="character" w:customStyle="1" w:styleId="Bodytext39pt">
    <w:name w:val="Body text (3) + 9 pt"/>
    <w:aliases w:val="Not Italic1,Spacing 0 pt1"/>
    <w:basedOn w:val="Bodytext3"/>
    <w:uiPriority w:val="99"/>
    <w:rsid w:val="001133A6"/>
    <w:rPr>
      <w:rFonts w:ascii="Times New Roman" w:hAnsi="Times New Roman" w:cs="Times New Roman"/>
      <w:b/>
      <w:bCs/>
      <w:i w:val="0"/>
      <w:iCs w:val="0"/>
      <w:spacing w:val="-10"/>
      <w:sz w:val="18"/>
      <w:szCs w:val="18"/>
      <w:u w:val="none"/>
      <w:shd w:val="clear" w:color="auto" w:fill="FFFFFF"/>
    </w:rPr>
  </w:style>
  <w:style w:type="character" w:customStyle="1" w:styleId="Bodytext9">
    <w:name w:val="Body text (9)_"/>
    <w:basedOn w:val="DefaultParagraphFont"/>
    <w:link w:val="Bodytext90"/>
    <w:uiPriority w:val="99"/>
    <w:rsid w:val="001133A6"/>
    <w:rPr>
      <w:rFonts w:cs="Times New Roman"/>
      <w:b/>
      <w:bCs/>
      <w:sz w:val="21"/>
      <w:szCs w:val="21"/>
      <w:shd w:val="clear" w:color="auto" w:fill="FFFFFF"/>
    </w:rPr>
  </w:style>
  <w:style w:type="paragraph" w:customStyle="1" w:styleId="Bodytext31">
    <w:name w:val="Body text (3)1"/>
    <w:basedOn w:val="Normal"/>
    <w:uiPriority w:val="99"/>
    <w:rsid w:val="001133A6"/>
    <w:pPr>
      <w:shd w:val="clear" w:color="auto" w:fill="FFFFFF"/>
      <w:spacing w:before="60" w:line="263" w:lineRule="exact"/>
    </w:pPr>
    <w:rPr>
      <w:rFonts w:ascii="Times New Roman" w:hAnsi="Times New Roman" w:cs="Times New Roman"/>
      <w:b/>
      <w:bCs/>
      <w:i/>
      <w:iCs/>
      <w:color w:val="auto"/>
      <w:sz w:val="19"/>
      <w:szCs w:val="19"/>
      <w:lang w:val="en-US" w:eastAsia="en-US"/>
    </w:rPr>
  </w:style>
  <w:style w:type="paragraph" w:customStyle="1" w:styleId="Tablecaption0">
    <w:name w:val="Table caption"/>
    <w:basedOn w:val="Normal"/>
    <w:link w:val="Tablecaption"/>
    <w:uiPriority w:val="99"/>
    <w:rsid w:val="001133A6"/>
    <w:pPr>
      <w:shd w:val="clear" w:color="auto" w:fill="FFFFFF"/>
      <w:spacing w:line="240" w:lineRule="atLeast"/>
    </w:pPr>
    <w:rPr>
      <w:rFonts w:ascii="Times New Roman" w:eastAsiaTheme="minorHAnsi" w:hAnsi="Times New Roman" w:cs="Times New Roman"/>
      <w:color w:val="auto"/>
      <w:sz w:val="18"/>
      <w:szCs w:val="18"/>
      <w:lang w:val="en-US" w:eastAsia="en-US"/>
    </w:rPr>
  </w:style>
  <w:style w:type="paragraph" w:customStyle="1" w:styleId="Tablecaption20">
    <w:name w:val="Table caption (2)"/>
    <w:basedOn w:val="Normal"/>
    <w:link w:val="Tablecaption2"/>
    <w:uiPriority w:val="99"/>
    <w:rsid w:val="001133A6"/>
    <w:pPr>
      <w:shd w:val="clear" w:color="auto" w:fill="FFFFFF"/>
      <w:spacing w:line="240" w:lineRule="atLeast"/>
    </w:pPr>
    <w:rPr>
      <w:rFonts w:ascii="Times New Roman" w:eastAsiaTheme="minorHAnsi" w:hAnsi="Times New Roman" w:cs="Times New Roman"/>
      <w:b/>
      <w:bCs/>
      <w:i/>
      <w:iCs/>
      <w:color w:val="auto"/>
      <w:sz w:val="19"/>
      <w:szCs w:val="19"/>
      <w:lang w:val="en-US" w:eastAsia="en-US"/>
    </w:rPr>
  </w:style>
  <w:style w:type="paragraph" w:customStyle="1" w:styleId="Bodytext90">
    <w:name w:val="Body text (9)"/>
    <w:basedOn w:val="Normal"/>
    <w:link w:val="Bodytext9"/>
    <w:uiPriority w:val="99"/>
    <w:rsid w:val="001133A6"/>
    <w:pPr>
      <w:shd w:val="clear" w:color="auto" w:fill="FFFFFF"/>
      <w:spacing w:before="60" w:after="120" w:line="240" w:lineRule="atLeast"/>
      <w:ind w:firstLine="640"/>
      <w:jc w:val="both"/>
    </w:pPr>
    <w:rPr>
      <w:rFonts w:ascii="Times New Roman" w:eastAsiaTheme="minorHAnsi" w:hAnsi="Times New Roman" w:cs="Times New Roman"/>
      <w:b/>
      <w:bCs/>
      <w:color w:val="auto"/>
      <w:sz w:val="21"/>
      <w:szCs w:val="21"/>
      <w:lang w:val="en-US" w:eastAsia="en-US"/>
    </w:rPr>
  </w:style>
  <w:style w:type="character" w:customStyle="1" w:styleId="Bodytext10">
    <w:name w:val="Body text (10)_"/>
    <w:basedOn w:val="DefaultParagraphFont"/>
    <w:link w:val="Bodytext100"/>
    <w:uiPriority w:val="99"/>
    <w:rsid w:val="001133A6"/>
    <w:rPr>
      <w:rFonts w:cs="Times New Roman"/>
      <w:sz w:val="17"/>
      <w:szCs w:val="17"/>
      <w:shd w:val="clear" w:color="auto" w:fill="FFFFFF"/>
    </w:rPr>
  </w:style>
  <w:style w:type="character" w:customStyle="1" w:styleId="Bodytext11">
    <w:name w:val="Body text (11)_"/>
    <w:basedOn w:val="DefaultParagraphFont"/>
    <w:link w:val="Bodytext110"/>
    <w:uiPriority w:val="99"/>
    <w:rsid w:val="001133A6"/>
    <w:rPr>
      <w:rFonts w:cs="Times New Roman"/>
      <w:b/>
      <w:bCs/>
      <w:i/>
      <w:iCs/>
      <w:sz w:val="17"/>
      <w:szCs w:val="17"/>
      <w:shd w:val="clear" w:color="auto" w:fill="FFFFFF"/>
    </w:rPr>
  </w:style>
  <w:style w:type="character" w:customStyle="1" w:styleId="Bodytext12Exact">
    <w:name w:val="Body text (12) Exact"/>
    <w:basedOn w:val="DefaultParagraphFont"/>
    <w:link w:val="Bodytext12"/>
    <w:uiPriority w:val="99"/>
    <w:rsid w:val="001133A6"/>
    <w:rPr>
      <w:rFonts w:ascii="Arial" w:hAnsi="Arial" w:cs="Arial"/>
      <w:b/>
      <w:bCs/>
      <w:sz w:val="13"/>
      <w:szCs w:val="13"/>
      <w:shd w:val="clear" w:color="auto" w:fill="FFFFFF"/>
    </w:rPr>
  </w:style>
  <w:style w:type="character" w:customStyle="1" w:styleId="Bodytext13Exact">
    <w:name w:val="Body text (13) Exact"/>
    <w:basedOn w:val="DefaultParagraphFont"/>
    <w:link w:val="Bodytext13"/>
    <w:uiPriority w:val="99"/>
    <w:rsid w:val="001133A6"/>
    <w:rPr>
      <w:rFonts w:ascii="Arial" w:hAnsi="Arial" w:cs="Arial"/>
      <w:b/>
      <w:bCs/>
      <w:noProof/>
      <w:sz w:val="14"/>
      <w:szCs w:val="14"/>
      <w:shd w:val="clear" w:color="auto" w:fill="FFFFFF"/>
    </w:rPr>
  </w:style>
  <w:style w:type="character" w:customStyle="1" w:styleId="Bodytext13ArialNarrow">
    <w:name w:val="Body text (13) + Arial Narrow"/>
    <w:aliases w:val="10 pt,Not Bold Exact"/>
    <w:basedOn w:val="Bodytext13Exact"/>
    <w:uiPriority w:val="99"/>
    <w:rsid w:val="001133A6"/>
    <w:rPr>
      <w:rFonts w:ascii="Arial Narrow" w:hAnsi="Arial Narrow" w:cs="Arial Narrow"/>
      <w:b w:val="0"/>
      <w:bCs w:val="0"/>
      <w:noProof/>
      <w:sz w:val="20"/>
      <w:szCs w:val="20"/>
      <w:shd w:val="clear" w:color="auto" w:fill="FFFFFF"/>
    </w:rPr>
  </w:style>
  <w:style w:type="character" w:customStyle="1" w:styleId="Bodytext14Exact">
    <w:name w:val="Body text (14) Exact"/>
    <w:basedOn w:val="DefaultParagraphFont"/>
    <w:link w:val="Bodytext14"/>
    <w:uiPriority w:val="99"/>
    <w:rsid w:val="001133A6"/>
    <w:rPr>
      <w:rFonts w:cs="Times New Roman"/>
      <w:b/>
      <w:bCs/>
      <w:noProof/>
      <w:sz w:val="16"/>
      <w:szCs w:val="16"/>
      <w:shd w:val="clear" w:color="auto" w:fill="FFFFFF"/>
    </w:rPr>
  </w:style>
  <w:style w:type="character" w:customStyle="1" w:styleId="Bodytext15Exact">
    <w:name w:val="Body text (15) Exact"/>
    <w:basedOn w:val="DefaultParagraphFont"/>
    <w:link w:val="Bodytext15"/>
    <w:uiPriority w:val="99"/>
    <w:rsid w:val="001133A6"/>
    <w:rPr>
      <w:rFonts w:cs="Times New Roman"/>
      <w:b/>
      <w:bCs/>
      <w:noProof/>
      <w:sz w:val="14"/>
      <w:szCs w:val="14"/>
      <w:shd w:val="clear" w:color="auto" w:fill="FFFFFF"/>
    </w:rPr>
  </w:style>
  <w:style w:type="character" w:customStyle="1" w:styleId="Bodytext16Exact">
    <w:name w:val="Body text (16) Exact"/>
    <w:basedOn w:val="DefaultParagraphFont"/>
    <w:link w:val="Bodytext16"/>
    <w:uiPriority w:val="99"/>
    <w:rsid w:val="001133A6"/>
    <w:rPr>
      <w:rFonts w:cs="Times New Roman"/>
      <w:b/>
      <w:bCs/>
      <w:spacing w:val="-3"/>
      <w:sz w:val="17"/>
      <w:szCs w:val="17"/>
      <w:shd w:val="clear" w:color="auto" w:fill="FFFFFF"/>
    </w:rPr>
  </w:style>
  <w:style w:type="character" w:customStyle="1" w:styleId="Bodytext16Arial">
    <w:name w:val="Body text (16) + Arial"/>
    <w:aliases w:val="6.5 pt,Spacing 0 pt Exact"/>
    <w:basedOn w:val="Bodytext16Exact"/>
    <w:uiPriority w:val="99"/>
    <w:rsid w:val="001133A6"/>
    <w:rPr>
      <w:rFonts w:ascii="Arial" w:hAnsi="Arial" w:cs="Arial"/>
      <w:b/>
      <w:bCs/>
      <w:spacing w:val="-3"/>
      <w:sz w:val="13"/>
      <w:szCs w:val="13"/>
      <w:shd w:val="clear" w:color="auto" w:fill="FFFFFF"/>
    </w:rPr>
  </w:style>
  <w:style w:type="character" w:customStyle="1" w:styleId="Bodytext16Arial1">
    <w:name w:val="Body text (16) + Arial1"/>
    <w:aliases w:val="7.5 pt,Spacing 0 pt Exact1"/>
    <w:basedOn w:val="Bodytext16Exact"/>
    <w:uiPriority w:val="99"/>
    <w:rsid w:val="001133A6"/>
    <w:rPr>
      <w:rFonts w:ascii="Arial" w:hAnsi="Arial" w:cs="Arial"/>
      <w:b/>
      <w:bCs/>
      <w:noProof/>
      <w:spacing w:val="0"/>
      <w:sz w:val="15"/>
      <w:szCs w:val="15"/>
      <w:shd w:val="clear" w:color="auto" w:fill="FFFFFF"/>
    </w:rPr>
  </w:style>
  <w:style w:type="character" w:customStyle="1" w:styleId="Bodytext1095pt">
    <w:name w:val="Body text (10) + 9.5 pt"/>
    <w:basedOn w:val="Bodytext10"/>
    <w:uiPriority w:val="99"/>
    <w:rsid w:val="001133A6"/>
    <w:rPr>
      <w:rFonts w:cs="Times New Roman"/>
      <w:sz w:val="19"/>
      <w:szCs w:val="19"/>
      <w:shd w:val="clear" w:color="auto" w:fill="FFFFFF"/>
    </w:rPr>
  </w:style>
  <w:style w:type="character" w:customStyle="1" w:styleId="Bodytext109pt">
    <w:name w:val="Body text (10) + 9 pt"/>
    <w:basedOn w:val="Bodytext10"/>
    <w:uiPriority w:val="99"/>
    <w:rsid w:val="001133A6"/>
    <w:rPr>
      <w:rFonts w:cs="Times New Roman"/>
      <w:sz w:val="18"/>
      <w:szCs w:val="18"/>
      <w:shd w:val="clear" w:color="auto" w:fill="FFFFFF"/>
    </w:rPr>
  </w:style>
  <w:style w:type="paragraph" w:customStyle="1" w:styleId="Bodytext100">
    <w:name w:val="Body text (10)"/>
    <w:basedOn w:val="Normal"/>
    <w:link w:val="Bodytext10"/>
    <w:uiPriority w:val="99"/>
    <w:rsid w:val="001133A6"/>
    <w:pPr>
      <w:shd w:val="clear" w:color="auto" w:fill="FFFFFF"/>
      <w:spacing w:line="311" w:lineRule="exact"/>
    </w:pPr>
    <w:rPr>
      <w:rFonts w:ascii="Times New Roman" w:eastAsiaTheme="minorHAnsi" w:hAnsi="Times New Roman" w:cs="Times New Roman"/>
      <w:color w:val="auto"/>
      <w:sz w:val="17"/>
      <w:szCs w:val="17"/>
      <w:lang w:val="en-US" w:eastAsia="en-US"/>
    </w:rPr>
  </w:style>
  <w:style w:type="paragraph" w:customStyle="1" w:styleId="Bodytext110">
    <w:name w:val="Body text (11)"/>
    <w:basedOn w:val="Normal"/>
    <w:link w:val="Bodytext11"/>
    <w:uiPriority w:val="99"/>
    <w:rsid w:val="001133A6"/>
    <w:pPr>
      <w:shd w:val="clear" w:color="auto" w:fill="FFFFFF"/>
      <w:spacing w:before="60" w:line="240" w:lineRule="atLeast"/>
    </w:pPr>
    <w:rPr>
      <w:rFonts w:ascii="Times New Roman" w:eastAsiaTheme="minorHAnsi" w:hAnsi="Times New Roman" w:cs="Times New Roman"/>
      <w:b/>
      <w:bCs/>
      <w:i/>
      <w:iCs/>
      <w:color w:val="auto"/>
      <w:sz w:val="17"/>
      <w:szCs w:val="17"/>
      <w:lang w:val="en-US" w:eastAsia="en-US"/>
    </w:rPr>
  </w:style>
  <w:style w:type="paragraph" w:customStyle="1" w:styleId="Bodytext12">
    <w:name w:val="Body text (12)"/>
    <w:basedOn w:val="Normal"/>
    <w:link w:val="Bodytext12Exact"/>
    <w:uiPriority w:val="99"/>
    <w:rsid w:val="001133A6"/>
    <w:pPr>
      <w:shd w:val="clear" w:color="auto" w:fill="FFFFFF"/>
      <w:spacing w:line="240" w:lineRule="atLeast"/>
    </w:pPr>
    <w:rPr>
      <w:rFonts w:ascii="Arial" w:eastAsiaTheme="minorHAnsi" w:hAnsi="Arial" w:cs="Arial"/>
      <w:b/>
      <w:bCs/>
      <w:color w:val="auto"/>
      <w:sz w:val="13"/>
      <w:szCs w:val="13"/>
      <w:lang w:val="en-US" w:eastAsia="en-US"/>
    </w:rPr>
  </w:style>
  <w:style w:type="paragraph" w:customStyle="1" w:styleId="Bodytext13">
    <w:name w:val="Body text (13)"/>
    <w:basedOn w:val="Normal"/>
    <w:link w:val="Bodytext13Exact"/>
    <w:uiPriority w:val="99"/>
    <w:rsid w:val="001133A6"/>
    <w:pPr>
      <w:shd w:val="clear" w:color="auto" w:fill="FFFFFF"/>
      <w:spacing w:line="240" w:lineRule="atLeast"/>
    </w:pPr>
    <w:rPr>
      <w:rFonts w:ascii="Arial" w:eastAsiaTheme="minorHAnsi" w:hAnsi="Arial" w:cs="Arial"/>
      <w:b/>
      <w:bCs/>
      <w:noProof/>
      <w:color w:val="auto"/>
      <w:sz w:val="14"/>
      <w:szCs w:val="14"/>
      <w:lang w:val="en-US" w:eastAsia="en-US"/>
    </w:rPr>
  </w:style>
  <w:style w:type="paragraph" w:customStyle="1" w:styleId="Bodytext14">
    <w:name w:val="Body text (14)"/>
    <w:basedOn w:val="Normal"/>
    <w:link w:val="Bodytext14Exact"/>
    <w:uiPriority w:val="99"/>
    <w:rsid w:val="001133A6"/>
    <w:pPr>
      <w:shd w:val="clear" w:color="auto" w:fill="FFFFFF"/>
      <w:spacing w:line="240" w:lineRule="atLeast"/>
    </w:pPr>
    <w:rPr>
      <w:rFonts w:ascii="Times New Roman" w:eastAsiaTheme="minorHAnsi" w:hAnsi="Times New Roman" w:cs="Times New Roman"/>
      <w:b/>
      <w:bCs/>
      <w:noProof/>
      <w:color w:val="auto"/>
      <w:sz w:val="16"/>
      <w:szCs w:val="16"/>
      <w:lang w:val="en-US" w:eastAsia="en-US"/>
    </w:rPr>
  </w:style>
  <w:style w:type="paragraph" w:customStyle="1" w:styleId="Bodytext15">
    <w:name w:val="Body text (15)"/>
    <w:basedOn w:val="Normal"/>
    <w:link w:val="Bodytext15Exact"/>
    <w:uiPriority w:val="99"/>
    <w:rsid w:val="001133A6"/>
    <w:pPr>
      <w:shd w:val="clear" w:color="auto" w:fill="FFFFFF"/>
      <w:spacing w:line="240" w:lineRule="atLeast"/>
    </w:pPr>
    <w:rPr>
      <w:rFonts w:ascii="Times New Roman" w:eastAsiaTheme="minorHAnsi" w:hAnsi="Times New Roman" w:cs="Times New Roman"/>
      <w:b/>
      <w:bCs/>
      <w:noProof/>
      <w:color w:val="auto"/>
      <w:sz w:val="14"/>
      <w:szCs w:val="14"/>
      <w:lang w:val="en-US" w:eastAsia="en-US"/>
    </w:rPr>
  </w:style>
  <w:style w:type="paragraph" w:customStyle="1" w:styleId="Bodytext16">
    <w:name w:val="Body text (16)"/>
    <w:basedOn w:val="Normal"/>
    <w:link w:val="Bodytext16Exact"/>
    <w:uiPriority w:val="99"/>
    <w:rsid w:val="001133A6"/>
    <w:pPr>
      <w:shd w:val="clear" w:color="auto" w:fill="FFFFFF"/>
      <w:spacing w:line="187" w:lineRule="exact"/>
    </w:pPr>
    <w:rPr>
      <w:rFonts w:ascii="Times New Roman" w:eastAsiaTheme="minorHAnsi" w:hAnsi="Times New Roman" w:cs="Times New Roman"/>
      <w:b/>
      <w:bCs/>
      <w:color w:val="auto"/>
      <w:spacing w:val="-3"/>
      <w:sz w:val="17"/>
      <w:szCs w:val="17"/>
      <w:lang w:val="en-US" w:eastAsia="en-US"/>
    </w:rPr>
  </w:style>
  <w:style w:type="table" w:styleId="TableGrid">
    <w:name w:val="Table Grid"/>
    <w:basedOn w:val="TableNormal"/>
    <w:uiPriority w:val="59"/>
    <w:rsid w:val="001944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2266"/>
    <w:pPr>
      <w:tabs>
        <w:tab w:val="center" w:pos="4680"/>
        <w:tab w:val="right" w:pos="9360"/>
      </w:tabs>
    </w:pPr>
  </w:style>
  <w:style w:type="character" w:customStyle="1" w:styleId="HeaderChar">
    <w:name w:val="Header Char"/>
    <w:basedOn w:val="DefaultParagraphFont"/>
    <w:link w:val="Header"/>
    <w:uiPriority w:val="99"/>
    <w:rsid w:val="00732266"/>
    <w:rPr>
      <w:rFonts w:ascii="Courier New" w:eastAsia="Times New Roman" w:hAnsi="Courier New" w:cs="Courier New"/>
      <w:color w:val="000000"/>
      <w:sz w:val="24"/>
      <w:szCs w:val="24"/>
      <w:lang w:val="vi-VN" w:eastAsia="vi-VN"/>
    </w:rPr>
  </w:style>
  <w:style w:type="paragraph" w:styleId="Footer">
    <w:name w:val="footer"/>
    <w:basedOn w:val="Normal"/>
    <w:link w:val="FooterChar"/>
    <w:uiPriority w:val="99"/>
    <w:unhideWhenUsed/>
    <w:rsid w:val="00732266"/>
    <w:pPr>
      <w:tabs>
        <w:tab w:val="center" w:pos="4680"/>
        <w:tab w:val="right" w:pos="9360"/>
      </w:tabs>
    </w:pPr>
  </w:style>
  <w:style w:type="character" w:customStyle="1" w:styleId="FooterChar">
    <w:name w:val="Footer Char"/>
    <w:basedOn w:val="DefaultParagraphFont"/>
    <w:link w:val="Footer"/>
    <w:uiPriority w:val="99"/>
    <w:rsid w:val="00732266"/>
    <w:rPr>
      <w:rFonts w:ascii="Courier New" w:eastAsia="Times New Roman" w:hAnsi="Courier New" w:cs="Courier New"/>
      <w:color w:val="000000"/>
      <w:sz w:val="24"/>
      <w:szCs w:val="24"/>
      <w:lang w:val="vi-VN" w:eastAsia="vi-VN"/>
    </w:rPr>
  </w:style>
  <w:style w:type="character" w:customStyle="1" w:styleId="Bodytext85pt3">
    <w:name w:val="Body text + 8.5 pt3"/>
    <w:basedOn w:val="DefaultParagraphFont"/>
    <w:uiPriority w:val="99"/>
    <w:rsid w:val="00B1798F"/>
    <w:rPr>
      <w:rFonts w:ascii="Times New Roman" w:hAnsi="Times New Roman" w:cs="Times New Roman" w:hint="default"/>
      <w:sz w:val="17"/>
      <w:szCs w:val="17"/>
      <w:shd w:val="clear" w:color="auto" w:fill="FFFFFF"/>
    </w:rPr>
  </w:style>
  <w:style w:type="character" w:customStyle="1" w:styleId="Bodytext85pt2">
    <w:name w:val="Body text + 8.5 pt2"/>
    <w:aliases w:val="Bold7"/>
    <w:basedOn w:val="DefaultParagraphFont"/>
    <w:uiPriority w:val="99"/>
    <w:rsid w:val="00B1798F"/>
    <w:rPr>
      <w:rFonts w:ascii="Times New Roman" w:hAnsi="Times New Roman" w:cs="Times New Roman" w:hint="default"/>
      <w:b/>
      <w:bCs/>
      <w:sz w:val="17"/>
      <w:szCs w:val="17"/>
      <w:shd w:val="clear" w:color="auto" w:fill="FFFFFF"/>
    </w:rPr>
  </w:style>
  <w:style w:type="character" w:customStyle="1" w:styleId="Tableofcontents">
    <w:name w:val="Table of contents_"/>
    <w:basedOn w:val="DefaultParagraphFont"/>
    <w:link w:val="Tableofcontents1"/>
    <w:uiPriority w:val="99"/>
    <w:locked/>
    <w:rsid w:val="00B1798F"/>
    <w:rPr>
      <w:rFonts w:cs="Times New Roman"/>
      <w:sz w:val="18"/>
      <w:szCs w:val="18"/>
      <w:shd w:val="clear" w:color="auto" w:fill="FFFFFF"/>
    </w:rPr>
  </w:style>
  <w:style w:type="paragraph" w:customStyle="1" w:styleId="Tableofcontents1">
    <w:name w:val="Table of contents1"/>
    <w:basedOn w:val="Normal"/>
    <w:link w:val="Tableofcontents"/>
    <w:uiPriority w:val="99"/>
    <w:rsid w:val="00B1798F"/>
    <w:pPr>
      <w:shd w:val="clear" w:color="auto" w:fill="FFFFFF"/>
      <w:spacing w:line="251" w:lineRule="exact"/>
      <w:jc w:val="both"/>
    </w:pPr>
    <w:rPr>
      <w:rFonts w:ascii="Times New Roman" w:eastAsiaTheme="minorHAnsi" w:hAnsi="Times New Roman" w:cs="Times New Roman"/>
      <w:color w:val="auto"/>
      <w:sz w:val="18"/>
      <w:szCs w:val="18"/>
      <w:lang w:val="en-US" w:eastAsia="en-US"/>
    </w:rPr>
  </w:style>
  <w:style w:type="character" w:customStyle="1" w:styleId="Tableofcontents5">
    <w:name w:val="Table of contents (5)_"/>
    <w:basedOn w:val="DefaultParagraphFont"/>
    <w:link w:val="Tableofcontents50"/>
    <w:uiPriority w:val="99"/>
    <w:locked/>
    <w:rsid w:val="00B1798F"/>
    <w:rPr>
      <w:rFonts w:cs="Times New Roman"/>
      <w:b/>
      <w:bCs/>
      <w:sz w:val="17"/>
      <w:szCs w:val="17"/>
      <w:shd w:val="clear" w:color="auto" w:fill="FFFFFF"/>
    </w:rPr>
  </w:style>
  <w:style w:type="paragraph" w:customStyle="1" w:styleId="Tableofcontents50">
    <w:name w:val="Table of contents (5)"/>
    <w:basedOn w:val="Normal"/>
    <w:link w:val="Tableofcontents5"/>
    <w:uiPriority w:val="99"/>
    <w:rsid w:val="00B1798F"/>
    <w:pPr>
      <w:shd w:val="clear" w:color="auto" w:fill="FFFFFF"/>
      <w:spacing w:line="273" w:lineRule="exact"/>
      <w:ind w:firstLine="580"/>
      <w:jc w:val="both"/>
    </w:pPr>
    <w:rPr>
      <w:rFonts w:ascii="Times New Roman" w:eastAsiaTheme="minorHAnsi" w:hAnsi="Times New Roman" w:cs="Times New Roman"/>
      <w:b/>
      <w:bCs/>
      <w:color w:val="auto"/>
      <w:sz w:val="17"/>
      <w:szCs w:val="17"/>
      <w:lang w:val="en-US" w:eastAsia="en-US"/>
    </w:rPr>
  </w:style>
  <w:style w:type="character" w:customStyle="1" w:styleId="Tableofcontents6">
    <w:name w:val="Table of contents (6)_"/>
    <w:basedOn w:val="DefaultParagraphFont"/>
    <w:link w:val="Tableofcontents60"/>
    <w:uiPriority w:val="99"/>
    <w:locked/>
    <w:rsid w:val="00B1798F"/>
    <w:rPr>
      <w:rFonts w:cs="Times New Roman"/>
      <w:b/>
      <w:bCs/>
      <w:spacing w:val="20"/>
      <w:sz w:val="21"/>
      <w:szCs w:val="21"/>
      <w:shd w:val="clear" w:color="auto" w:fill="FFFFFF"/>
    </w:rPr>
  </w:style>
  <w:style w:type="paragraph" w:customStyle="1" w:styleId="Tableofcontents60">
    <w:name w:val="Table of contents (6)"/>
    <w:basedOn w:val="Normal"/>
    <w:link w:val="Tableofcontents6"/>
    <w:uiPriority w:val="99"/>
    <w:rsid w:val="00B1798F"/>
    <w:pPr>
      <w:shd w:val="clear" w:color="auto" w:fill="FFFFFF"/>
      <w:spacing w:line="273" w:lineRule="exact"/>
      <w:ind w:firstLine="580"/>
      <w:jc w:val="both"/>
    </w:pPr>
    <w:rPr>
      <w:rFonts w:ascii="Times New Roman" w:eastAsiaTheme="minorHAnsi" w:hAnsi="Times New Roman" w:cs="Times New Roman"/>
      <w:b/>
      <w:bCs/>
      <w:color w:val="auto"/>
      <w:spacing w:val="20"/>
      <w:sz w:val="21"/>
      <w:szCs w:val="21"/>
      <w:lang w:val="en-US" w:eastAsia="en-US"/>
    </w:rPr>
  </w:style>
  <w:style w:type="character" w:customStyle="1" w:styleId="Heading3">
    <w:name w:val="Heading #3_"/>
    <w:basedOn w:val="DefaultParagraphFont"/>
    <w:link w:val="Heading30"/>
    <w:uiPriority w:val="99"/>
    <w:locked/>
    <w:rsid w:val="00B1798F"/>
    <w:rPr>
      <w:rFonts w:cs="Times New Roman"/>
      <w:sz w:val="18"/>
      <w:szCs w:val="18"/>
      <w:shd w:val="clear" w:color="auto" w:fill="FFFFFF"/>
    </w:rPr>
  </w:style>
  <w:style w:type="paragraph" w:customStyle="1" w:styleId="Heading30">
    <w:name w:val="Heading #3"/>
    <w:basedOn w:val="Normal"/>
    <w:link w:val="Heading3"/>
    <w:uiPriority w:val="99"/>
    <w:rsid w:val="00B1798F"/>
    <w:pPr>
      <w:shd w:val="clear" w:color="auto" w:fill="FFFFFF"/>
      <w:spacing w:line="273" w:lineRule="exact"/>
      <w:ind w:firstLine="580"/>
      <w:jc w:val="both"/>
      <w:outlineLvl w:val="2"/>
    </w:pPr>
    <w:rPr>
      <w:rFonts w:ascii="Times New Roman" w:eastAsiaTheme="minorHAnsi" w:hAnsi="Times New Roman" w:cs="Times New Roman"/>
      <w:color w:val="auto"/>
      <w:sz w:val="18"/>
      <w:szCs w:val="18"/>
      <w:lang w:val="en-US" w:eastAsia="en-US"/>
    </w:rPr>
  </w:style>
  <w:style w:type="character" w:customStyle="1" w:styleId="Bodytext10pt">
    <w:name w:val="Body text + 10 pt"/>
    <w:aliases w:val="Bold6"/>
    <w:basedOn w:val="DefaultParagraphFont"/>
    <w:uiPriority w:val="99"/>
    <w:rsid w:val="00B1798F"/>
    <w:rPr>
      <w:rFonts w:ascii="Times New Roman" w:hAnsi="Times New Roman" w:cs="Times New Roman" w:hint="default"/>
      <w:b/>
      <w:bCs/>
      <w:sz w:val="20"/>
      <w:szCs w:val="20"/>
      <w:shd w:val="clear" w:color="auto" w:fill="FFFFFF"/>
    </w:rPr>
  </w:style>
  <w:style w:type="character" w:customStyle="1" w:styleId="Bodytext10pt4">
    <w:name w:val="Body text + 10 pt4"/>
    <w:aliases w:val="Bold5,Italic5"/>
    <w:basedOn w:val="DefaultParagraphFont"/>
    <w:uiPriority w:val="99"/>
    <w:rsid w:val="00B1798F"/>
    <w:rPr>
      <w:rFonts w:ascii="Times New Roman" w:hAnsi="Times New Roman" w:cs="Times New Roman" w:hint="default"/>
      <w:b/>
      <w:bCs/>
      <w:i/>
      <w:iCs/>
      <w:sz w:val="20"/>
      <w:szCs w:val="20"/>
      <w:shd w:val="clear" w:color="auto" w:fill="FFFFFF"/>
    </w:rPr>
  </w:style>
  <w:style w:type="character" w:customStyle="1" w:styleId="Tableofcontents0">
    <w:name w:val="Table of contents"/>
    <w:basedOn w:val="Tableofcontents"/>
    <w:uiPriority w:val="99"/>
    <w:rsid w:val="00B1798F"/>
    <w:rPr>
      <w:rFonts w:cs="Times New Roman"/>
      <w:sz w:val="18"/>
      <w:szCs w:val="18"/>
      <w:shd w:val="clear" w:color="auto" w:fill="FFFFFF"/>
    </w:rPr>
  </w:style>
  <w:style w:type="character" w:customStyle="1" w:styleId="Tableofcontents85pt">
    <w:name w:val="Table of contents + 8.5 pt"/>
    <w:aliases w:val="Bold4"/>
    <w:basedOn w:val="Tableofcontents"/>
    <w:uiPriority w:val="99"/>
    <w:rsid w:val="00B1798F"/>
    <w:rPr>
      <w:rFonts w:cs="Times New Roman"/>
      <w:b/>
      <w:bCs/>
      <w:sz w:val="17"/>
      <w:szCs w:val="17"/>
      <w:shd w:val="clear" w:color="auto" w:fill="FFFFFF"/>
    </w:rPr>
  </w:style>
  <w:style w:type="character" w:customStyle="1" w:styleId="Bodytext85pt1">
    <w:name w:val="Body text + 8.5 pt1"/>
    <w:basedOn w:val="DefaultParagraphFont"/>
    <w:uiPriority w:val="99"/>
    <w:rsid w:val="006972FD"/>
    <w:rPr>
      <w:rFonts w:ascii="Times New Roman" w:hAnsi="Times New Roman" w:cs="Times New Roman" w:hint="default"/>
      <w:strike w:val="0"/>
      <w:dstrike w:val="0"/>
      <w:sz w:val="17"/>
      <w:szCs w:val="17"/>
      <w:u w:val="none"/>
      <w:effect w:val="none"/>
    </w:rPr>
  </w:style>
  <w:style w:type="paragraph" w:styleId="BalloonText">
    <w:name w:val="Balloon Text"/>
    <w:basedOn w:val="Normal"/>
    <w:link w:val="BalloonTextChar"/>
    <w:uiPriority w:val="99"/>
    <w:semiHidden/>
    <w:unhideWhenUsed/>
    <w:rsid w:val="006972FD"/>
    <w:rPr>
      <w:rFonts w:ascii="Tahoma" w:hAnsi="Tahoma" w:cs="Tahoma"/>
      <w:sz w:val="16"/>
      <w:szCs w:val="16"/>
    </w:rPr>
  </w:style>
  <w:style w:type="character" w:customStyle="1" w:styleId="BalloonTextChar">
    <w:name w:val="Balloon Text Char"/>
    <w:basedOn w:val="DefaultParagraphFont"/>
    <w:link w:val="BalloonText"/>
    <w:uiPriority w:val="99"/>
    <w:semiHidden/>
    <w:rsid w:val="006972FD"/>
    <w:rPr>
      <w:rFonts w:ascii="Tahoma" w:eastAsia="Times New Roman" w:hAnsi="Tahoma" w:cs="Tahoma"/>
      <w:color w:val="000000"/>
      <w:sz w:val="16"/>
      <w:szCs w:val="16"/>
      <w:lang w:val="vi-VN" w:eastAsia="vi-VN"/>
    </w:rPr>
  </w:style>
  <w:style w:type="character" w:customStyle="1" w:styleId="Bodytext200">
    <w:name w:val="Body text (20)_"/>
    <w:basedOn w:val="DefaultParagraphFont"/>
    <w:link w:val="Bodytext201"/>
    <w:uiPriority w:val="99"/>
    <w:locked/>
    <w:rsid w:val="006972FD"/>
    <w:rPr>
      <w:rFonts w:cs="Times New Roman"/>
      <w:sz w:val="20"/>
      <w:szCs w:val="20"/>
      <w:shd w:val="clear" w:color="auto" w:fill="FFFFFF"/>
    </w:rPr>
  </w:style>
  <w:style w:type="paragraph" w:customStyle="1" w:styleId="Bodytext201">
    <w:name w:val="Body text (20)"/>
    <w:basedOn w:val="Normal"/>
    <w:link w:val="Bodytext200"/>
    <w:uiPriority w:val="99"/>
    <w:rsid w:val="006972FD"/>
    <w:pPr>
      <w:shd w:val="clear" w:color="auto" w:fill="FFFFFF"/>
      <w:spacing w:after="60" w:line="274" w:lineRule="exact"/>
      <w:jc w:val="both"/>
    </w:pPr>
    <w:rPr>
      <w:rFonts w:ascii="Times New Roman" w:eastAsiaTheme="minorHAnsi" w:hAnsi="Times New Roman" w:cs="Times New Roman"/>
      <w:color w:val="auto"/>
      <w:sz w:val="20"/>
      <w:szCs w:val="20"/>
      <w:lang w:val="en-US" w:eastAsia="en-US"/>
    </w:rPr>
  </w:style>
  <w:style w:type="character" w:customStyle="1" w:styleId="Bodytext210">
    <w:name w:val="Body text (21)_"/>
    <w:basedOn w:val="DefaultParagraphFont"/>
    <w:link w:val="Bodytext211"/>
    <w:uiPriority w:val="99"/>
    <w:locked/>
    <w:rsid w:val="006972FD"/>
    <w:rPr>
      <w:rFonts w:cs="Times New Roman"/>
      <w:i/>
      <w:iCs/>
      <w:spacing w:val="-10"/>
      <w:sz w:val="20"/>
      <w:szCs w:val="20"/>
      <w:shd w:val="clear" w:color="auto" w:fill="FFFFFF"/>
    </w:rPr>
  </w:style>
  <w:style w:type="paragraph" w:customStyle="1" w:styleId="Bodytext211">
    <w:name w:val="Body text (21)"/>
    <w:basedOn w:val="Normal"/>
    <w:link w:val="Bodytext210"/>
    <w:uiPriority w:val="99"/>
    <w:rsid w:val="006972FD"/>
    <w:pPr>
      <w:shd w:val="clear" w:color="auto" w:fill="FFFFFF"/>
      <w:spacing w:line="278" w:lineRule="exact"/>
      <w:jc w:val="both"/>
    </w:pPr>
    <w:rPr>
      <w:rFonts w:ascii="Times New Roman" w:eastAsiaTheme="minorHAnsi" w:hAnsi="Times New Roman" w:cs="Times New Roman"/>
      <w:i/>
      <w:iCs/>
      <w:color w:val="auto"/>
      <w:spacing w:val="-10"/>
      <w:sz w:val="20"/>
      <w:szCs w:val="20"/>
      <w:lang w:val="en-US" w:eastAsia="en-US"/>
    </w:rPr>
  </w:style>
  <w:style w:type="character" w:customStyle="1" w:styleId="Bodytext10pt3">
    <w:name w:val="Body text + 10 pt3"/>
    <w:aliases w:val="Italic4"/>
    <w:basedOn w:val="BodyTextChar1"/>
    <w:uiPriority w:val="99"/>
    <w:rsid w:val="006972FD"/>
    <w:rPr>
      <w:rFonts w:ascii="Times New Roman" w:hAnsi="Times New Roman" w:cs="Times New Roman" w:hint="default"/>
      <w:i/>
      <w:iCs/>
      <w:sz w:val="20"/>
      <w:szCs w:val="20"/>
      <w:shd w:val="clear" w:color="auto" w:fill="FFFFFF"/>
    </w:rPr>
  </w:style>
  <w:style w:type="character" w:customStyle="1" w:styleId="Bodytext10pt2">
    <w:name w:val="Body text + 10 pt2"/>
    <w:basedOn w:val="BodyTextChar1"/>
    <w:uiPriority w:val="99"/>
    <w:rsid w:val="006972FD"/>
    <w:rPr>
      <w:rFonts w:ascii="Times New Roman" w:hAnsi="Times New Roman" w:cs="Times New Roman" w:hint="default"/>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before="40" w:after="4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3A6"/>
    <w:pPr>
      <w:widowControl w:val="0"/>
      <w:spacing w:before="0" w:after="0" w:line="240" w:lineRule="auto"/>
    </w:pPr>
    <w:rPr>
      <w:rFonts w:ascii="Courier New" w:eastAsia="Times New Roman" w:hAnsi="Courier New"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orfooter">
    <w:name w:val="Header or footer_"/>
    <w:basedOn w:val="DefaultParagraphFont"/>
    <w:link w:val="Headerorfooter1"/>
    <w:uiPriority w:val="99"/>
    <w:rsid w:val="001133A6"/>
    <w:rPr>
      <w:rFonts w:ascii="Tahoma" w:hAnsi="Tahoma" w:cs="Tahoma"/>
      <w:b/>
      <w:bCs/>
      <w:spacing w:val="-10"/>
      <w:sz w:val="16"/>
      <w:szCs w:val="16"/>
      <w:shd w:val="clear" w:color="auto" w:fill="FFFFFF"/>
    </w:rPr>
  </w:style>
  <w:style w:type="character" w:customStyle="1" w:styleId="Headerorfooter0">
    <w:name w:val="Header or footer"/>
    <w:basedOn w:val="Headerorfooter"/>
    <w:uiPriority w:val="99"/>
    <w:rsid w:val="001133A6"/>
    <w:rPr>
      <w:rFonts w:ascii="Tahoma" w:hAnsi="Tahoma" w:cs="Tahoma"/>
      <w:b/>
      <w:bCs/>
      <w:spacing w:val="-10"/>
      <w:sz w:val="16"/>
      <w:szCs w:val="16"/>
      <w:shd w:val="clear" w:color="auto" w:fill="FFFFFF"/>
    </w:rPr>
  </w:style>
  <w:style w:type="character" w:customStyle="1" w:styleId="BodyTextChar1">
    <w:name w:val="Body Text Char1"/>
    <w:basedOn w:val="DefaultParagraphFont"/>
    <w:link w:val="BodyText"/>
    <w:uiPriority w:val="99"/>
    <w:rsid w:val="001133A6"/>
    <w:rPr>
      <w:rFonts w:cs="Times New Roman"/>
      <w:sz w:val="18"/>
      <w:szCs w:val="18"/>
      <w:shd w:val="clear" w:color="auto" w:fill="FFFFFF"/>
    </w:rPr>
  </w:style>
  <w:style w:type="character" w:customStyle="1" w:styleId="Bodytext3">
    <w:name w:val="Body text (3)_"/>
    <w:basedOn w:val="DefaultParagraphFont"/>
    <w:link w:val="Bodytext30"/>
    <w:uiPriority w:val="99"/>
    <w:rsid w:val="001133A6"/>
    <w:rPr>
      <w:rFonts w:cs="Times New Roman"/>
      <w:b/>
      <w:bCs/>
      <w:i/>
      <w:iCs/>
      <w:sz w:val="19"/>
      <w:szCs w:val="19"/>
      <w:shd w:val="clear" w:color="auto" w:fill="FFFFFF"/>
    </w:rPr>
  </w:style>
  <w:style w:type="character" w:customStyle="1" w:styleId="BodytextSpacing4pt">
    <w:name w:val="Body text + Spacing 4 pt"/>
    <w:basedOn w:val="BodyTextChar1"/>
    <w:uiPriority w:val="99"/>
    <w:rsid w:val="001133A6"/>
    <w:rPr>
      <w:rFonts w:cs="Times New Roman"/>
      <w:spacing w:val="80"/>
      <w:sz w:val="18"/>
      <w:szCs w:val="18"/>
      <w:shd w:val="clear" w:color="auto" w:fill="FFFFFF"/>
    </w:rPr>
  </w:style>
  <w:style w:type="character" w:customStyle="1" w:styleId="BodytextSpacing1pt">
    <w:name w:val="Body text + Spacing 1 pt"/>
    <w:basedOn w:val="BodyTextChar1"/>
    <w:uiPriority w:val="99"/>
    <w:rsid w:val="001133A6"/>
    <w:rPr>
      <w:rFonts w:cs="Times New Roman"/>
      <w:spacing w:val="20"/>
      <w:sz w:val="18"/>
      <w:szCs w:val="18"/>
      <w:shd w:val="clear" w:color="auto" w:fill="FFFFFF"/>
    </w:rPr>
  </w:style>
  <w:style w:type="character" w:customStyle="1" w:styleId="Bodytext55pt">
    <w:name w:val="Body text + 5.5 pt"/>
    <w:aliases w:val="Bold,Italic,Spacing -1 pt"/>
    <w:basedOn w:val="BodyTextChar1"/>
    <w:uiPriority w:val="99"/>
    <w:rsid w:val="001133A6"/>
    <w:rPr>
      <w:rFonts w:cs="Times New Roman"/>
      <w:b/>
      <w:bCs/>
      <w:i/>
      <w:iCs/>
      <w:spacing w:val="-20"/>
      <w:sz w:val="11"/>
      <w:szCs w:val="11"/>
      <w:shd w:val="clear" w:color="auto" w:fill="FFFFFF"/>
    </w:rPr>
  </w:style>
  <w:style w:type="paragraph" w:customStyle="1" w:styleId="Headerorfooter1">
    <w:name w:val="Header or footer1"/>
    <w:basedOn w:val="Normal"/>
    <w:link w:val="Headerorfooter"/>
    <w:uiPriority w:val="99"/>
    <w:rsid w:val="001133A6"/>
    <w:pPr>
      <w:shd w:val="clear" w:color="auto" w:fill="FFFFFF"/>
      <w:spacing w:line="240" w:lineRule="atLeast"/>
    </w:pPr>
    <w:rPr>
      <w:rFonts w:ascii="Tahoma" w:eastAsiaTheme="minorHAnsi" w:hAnsi="Tahoma" w:cs="Tahoma"/>
      <w:b/>
      <w:bCs/>
      <w:color w:val="auto"/>
      <w:spacing w:val="-10"/>
      <w:sz w:val="16"/>
      <w:szCs w:val="16"/>
      <w:lang w:val="en-US" w:eastAsia="en-US"/>
    </w:rPr>
  </w:style>
  <w:style w:type="paragraph" w:styleId="BodyText">
    <w:name w:val="Body Text"/>
    <w:basedOn w:val="Normal"/>
    <w:link w:val="BodyTextChar1"/>
    <w:uiPriority w:val="99"/>
    <w:rsid w:val="001133A6"/>
    <w:pPr>
      <w:shd w:val="clear" w:color="auto" w:fill="FFFFFF"/>
      <w:spacing w:before="780" w:after="60" w:line="272" w:lineRule="exact"/>
    </w:pPr>
    <w:rPr>
      <w:rFonts w:ascii="Times New Roman" w:eastAsiaTheme="minorHAnsi" w:hAnsi="Times New Roman" w:cs="Times New Roman"/>
      <w:color w:val="auto"/>
      <w:sz w:val="18"/>
      <w:szCs w:val="18"/>
      <w:lang w:val="en-US" w:eastAsia="en-US"/>
    </w:rPr>
  </w:style>
  <w:style w:type="character" w:customStyle="1" w:styleId="BodyTextChar">
    <w:name w:val="Body Text Char"/>
    <w:basedOn w:val="DefaultParagraphFont"/>
    <w:uiPriority w:val="99"/>
    <w:semiHidden/>
    <w:rsid w:val="001133A6"/>
    <w:rPr>
      <w:rFonts w:ascii="Courier New" w:eastAsia="Times New Roman" w:hAnsi="Courier New" w:cs="Courier New"/>
      <w:color w:val="000000"/>
      <w:sz w:val="24"/>
      <w:szCs w:val="24"/>
      <w:lang w:val="vi-VN" w:eastAsia="vi-VN"/>
    </w:rPr>
  </w:style>
  <w:style w:type="paragraph" w:customStyle="1" w:styleId="Bodytext30">
    <w:name w:val="Body text (3)"/>
    <w:basedOn w:val="Normal"/>
    <w:link w:val="Bodytext3"/>
    <w:uiPriority w:val="99"/>
    <w:rsid w:val="001133A6"/>
    <w:pPr>
      <w:shd w:val="clear" w:color="auto" w:fill="FFFFFF"/>
      <w:spacing w:before="60" w:line="263" w:lineRule="exact"/>
    </w:pPr>
    <w:rPr>
      <w:rFonts w:ascii="Times New Roman" w:eastAsiaTheme="minorHAnsi" w:hAnsi="Times New Roman" w:cs="Times New Roman"/>
      <w:b/>
      <w:bCs/>
      <w:i/>
      <w:iCs/>
      <w:color w:val="auto"/>
      <w:sz w:val="19"/>
      <w:szCs w:val="19"/>
      <w:lang w:val="en-US" w:eastAsia="en-US"/>
    </w:rPr>
  </w:style>
  <w:style w:type="character" w:customStyle="1" w:styleId="Bodytext2">
    <w:name w:val="Body text (2)_"/>
    <w:basedOn w:val="DefaultParagraphFont"/>
    <w:link w:val="Bodytext21"/>
    <w:uiPriority w:val="99"/>
    <w:rsid w:val="001133A6"/>
    <w:rPr>
      <w:rFonts w:ascii="Tahoma" w:hAnsi="Tahoma" w:cs="Tahoma"/>
      <w:b/>
      <w:bCs/>
      <w:sz w:val="14"/>
      <w:szCs w:val="14"/>
      <w:shd w:val="clear" w:color="auto" w:fill="FFFFFF"/>
    </w:rPr>
  </w:style>
  <w:style w:type="character" w:customStyle="1" w:styleId="Bodytext95pt">
    <w:name w:val="Body text + 9.5 pt"/>
    <w:aliases w:val="Bold1,Italic1,Body text (6) + Arial,7 pt,Body text (10) + Bold,Body text (25) + 9 pt,Bold2,Italic3,Body text + 10 pt1,Spacing 0 pt4,Body text (24) + 7.5 pt"/>
    <w:basedOn w:val="BodyTextChar1"/>
    <w:uiPriority w:val="99"/>
    <w:rsid w:val="001133A6"/>
    <w:rPr>
      <w:rFonts w:ascii="Times New Roman" w:hAnsi="Times New Roman" w:cs="Times New Roman"/>
      <w:b/>
      <w:bCs/>
      <w:i/>
      <w:iCs/>
      <w:sz w:val="19"/>
      <w:szCs w:val="19"/>
      <w:u w:val="none"/>
      <w:shd w:val="clear" w:color="auto" w:fill="FFFFFF"/>
    </w:rPr>
  </w:style>
  <w:style w:type="character" w:customStyle="1" w:styleId="Bodytext4">
    <w:name w:val="Body text (4)_"/>
    <w:basedOn w:val="DefaultParagraphFont"/>
    <w:link w:val="Bodytext40"/>
    <w:uiPriority w:val="99"/>
    <w:rsid w:val="001133A6"/>
    <w:rPr>
      <w:rFonts w:cs="Times New Roman"/>
      <w:sz w:val="19"/>
      <w:szCs w:val="19"/>
      <w:shd w:val="clear" w:color="auto" w:fill="FFFFFF"/>
    </w:rPr>
  </w:style>
  <w:style w:type="character" w:customStyle="1" w:styleId="Heading2">
    <w:name w:val="Heading #2_"/>
    <w:basedOn w:val="DefaultParagraphFont"/>
    <w:link w:val="Heading20"/>
    <w:uiPriority w:val="99"/>
    <w:rsid w:val="001133A6"/>
    <w:rPr>
      <w:rFonts w:cs="Times New Roman"/>
      <w:b/>
      <w:bCs/>
      <w:i/>
      <w:iCs/>
      <w:sz w:val="19"/>
      <w:szCs w:val="19"/>
      <w:shd w:val="clear" w:color="auto" w:fill="FFFFFF"/>
    </w:rPr>
  </w:style>
  <w:style w:type="character" w:customStyle="1" w:styleId="Heading2Tahoma">
    <w:name w:val="Heading #2 + Tahoma"/>
    <w:aliases w:val="9 pt,Not Italic"/>
    <w:basedOn w:val="Heading2"/>
    <w:uiPriority w:val="99"/>
    <w:rsid w:val="001133A6"/>
    <w:rPr>
      <w:rFonts w:ascii="Tahoma" w:hAnsi="Tahoma" w:cs="Tahoma"/>
      <w:b/>
      <w:bCs/>
      <w:i w:val="0"/>
      <w:iCs w:val="0"/>
      <w:sz w:val="18"/>
      <w:szCs w:val="18"/>
      <w:shd w:val="clear" w:color="auto" w:fill="FFFFFF"/>
    </w:rPr>
  </w:style>
  <w:style w:type="character" w:customStyle="1" w:styleId="Bodytext20">
    <w:name w:val="Body text (2)"/>
    <w:basedOn w:val="Bodytext2"/>
    <w:uiPriority w:val="99"/>
    <w:rsid w:val="001133A6"/>
    <w:rPr>
      <w:rFonts w:ascii="Tahoma" w:hAnsi="Tahoma" w:cs="Tahoma"/>
      <w:b/>
      <w:bCs/>
      <w:sz w:val="14"/>
      <w:szCs w:val="14"/>
      <w:shd w:val="clear" w:color="auto" w:fill="FFFFFF"/>
      <w:lang w:val="fr-FR" w:eastAsia="fr-FR"/>
    </w:rPr>
  </w:style>
  <w:style w:type="character" w:customStyle="1" w:styleId="Bodytext5">
    <w:name w:val="Body text (5)_"/>
    <w:basedOn w:val="DefaultParagraphFont"/>
    <w:link w:val="Bodytext50"/>
    <w:uiPriority w:val="99"/>
    <w:rsid w:val="001133A6"/>
    <w:rPr>
      <w:rFonts w:cs="Times New Roman"/>
      <w:b/>
      <w:bCs/>
      <w:spacing w:val="40"/>
      <w:sz w:val="18"/>
      <w:szCs w:val="18"/>
      <w:shd w:val="clear" w:color="auto" w:fill="FFFFFF"/>
      <w:lang w:val="fr-FR" w:eastAsia="fr-FR"/>
    </w:rPr>
  </w:style>
  <w:style w:type="character" w:customStyle="1" w:styleId="BodytextBold">
    <w:name w:val="Body text + Bold"/>
    <w:aliases w:val="Spacing 2 pt"/>
    <w:basedOn w:val="BodyTextChar1"/>
    <w:uiPriority w:val="99"/>
    <w:rsid w:val="001133A6"/>
    <w:rPr>
      <w:rFonts w:ascii="Times New Roman" w:hAnsi="Times New Roman" w:cs="Times New Roman"/>
      <w:b/>
      <w:bCs/>
      <w:spacing w:val="40"/>
      <w:sz w:val="18"/>
      <w:szCs w:val="18"/>
      <w:u w:val="none"/>
      <w:shd w:val="clear" w:color="auto" w:fill="FFFFFF"/>
      <w:lang w:val="fr-FR" w:eastAsia="fr-FR"/>
    </w:rPr>
  </w:style>
  <w:style w:type="paragraph" w:customStyle="1" w:styleId="Bodytext21">
    <w:name w:val="Body text (2)1"/>
    <w:basedOn w:val="Normal"/>
    <w:link w:val="Bodytext2"/>
    <w:uiPriority w:val="99"/>
    <w:rsid w:val="001133A6"/>
    <w:pPr>
      <w:shd w:val="clear" w:color="auto" w:fill="FFFFFF"/>
      <w:spacing w:before="360" w:after="60" w:line="240" w:lineRule="atLeast"/>
    </w:pPr>
    <w:rPr>
      <w:rFonts w:ascii="Tahoma" w:eastAsiaTheme="minorHAnsi" w:hAnsi="Tahoma" w:cs="Tahoma"/>
      <w:b/>
      <w:bCs/>
      <w:color w:val="auto"/>
      <w:sz w:val="14"/>
      <w:szCs w:val="14"/>
      <w:lang w:val="en-US" w:eastAsia="en-US"/>
    </w:rPr>
  </w:style>
  <w:style w:type="paragraph" w:customStyle="1" w:styleId="Bodytext40">
    <w:name w:val="Body text (4)"/>
    <w:basedOn w:val="Normal"/>
    <w:link w:val="Bodytext4"/>
    <w:uiPriority w:val="99"/>
    <w:rsid w:val="001133A6"/>
    <w:pPr>
      <w:shd w:val="clear" w:color="auto" w:fill="FFFFFF"/>
      <w:spacing w:line="268" w:lineRule="exact"/>
      <w:ind w:hanging="1660"/>
    </w:pPr>
    <w:rPr>
      <w:rFonts w:ascii="Times New Roman" w:eastAsiaTheme="minorHAnsi" w:hAnsi="Times New Roman" w:cs="Times New Roman"/>
      <w:color w:val="auto"/>
      <w:sz w:val="19"/>
      <w:szCs w:val="19"/>
      <w:lang w:val="en-US" w:eastAsia="en-US"/>
    </w:rPr>
  </w:style>
  <w:style w:type="paragraph" w:customStyle="1" w:styleId="Heading20">
    <w:name w:val="Heading #2"/>
    <w:basedOn w:val="Normal"/>
    <w:link w:val="Heading2"/>
    <w:uiPriority w:val="99"/>
    <w:rsid w:val="001133A6"/>
    <w:pPr>
      <w:shd w:val="clear" w:color="auto" w:fill="FFFFFF"/>
      <w:spacing w:line="240" w:lineRule="atLeast"/>
      <w:ind w:hanging="1660"/>
      <w:outlineLvl w:val="1"/>
    </w:pPr>
    <w:rPr>
      <w:rFonts w:ascii="Times New Roman" w:eastAsiaTheme="minorHAnsi" w:hAnsi="Times New Roman" w:cs="Times New Roman"/>
      <w:b/>
      <w:bCs/>
      <w:i/>
      <w:iCs/>
      <w:color w:val="auto"/>
      <w:sz w:val="19"/>
      <w:szCs w:val="19"/>
      <w:lang w:val="en-US" w:eastAsia="en-US"/>
    </w:rPr>
  </w:style>
  <w:style w:type="paragraph" w:customStyle="1" w:styleId="Bodytext50">
    <w:name w:val="Body text (5)"/>
    <w:basedOn w:val="Normal"/>
    <w:link w:val="Bodytext5"/>
    <w:uiPriority w:val="99"/>
    <w:rsid w:val="001133A6"/>
    <w:pPr>
      <w:shd w:val="clear" w:color="auto" w:fill="FFFFFF"/>
      <w:spacing w:after="60" w:line="240" w:lineRule="atLeast"/>
      <w:jc w:val="both"/>
    </w:pPr>
    <w:rPr>
      <w:rFonts w:ascii="Times New Roman" w:eastAsiaTheme="minorHAnsi" w:hAnsi="Times New Roman" w:cs="Times New Roman"/>
      <w:b/>
      <w:bCs/>
      <w:color w:val="auto"/>
      <w:spacing w:val="40"/>
      <w:sz w:val="18"/>
      <w:szCs w:val="18"/>
      <w:lang w:val="fr-FR" w:eastAsia="fr-FR"/>
    </w:rPr>
  </w:style>
  <w:style w:type="character" w:customStyle="1" w:styleId="Bodytext6">
    <w:name w:val="Body text (6)_"/>
    <w:basedOn w:val="DefaultParagraphFont"/>
    <w:link w:val="Bodytext60"/>
    <w:uiPriority w:val="99"/>
    <w:rsid w:val="001133A6"/>
    <w:rPr>
      <w:rFonts w:cs="Times New Roman"/>
      <w:sz w:val="29"/>
      <w:szCs w:val="29"/>
      <w:shd w:val="clear" w:color="auto" w:fill="FFFFFF"/>
    </w:rPr>
  </w:style>
  <w:style w:type="character" w:customStyle="1" w:styleId="Bodytext615pt">
    <w:name w:val="Body text (6) + 15 pt"/>
    <w:basedOn w:val="Bodytext6"/>
    <w:uiPriority w:val="99"/>
    <w:rsid w:val="001133A6"/>
    <w:rPr>
      <w:rFonts w:cs="Times New Roman"/>
      <w:sz w:val="30"/>
      <w:szCs w:val="30"/>
      <w:shd w:val="clear" w:color="auto" w:fill="FFFFFF"/>
    </w:rPr>
  </w:style>
  <w:style w:type="character" w:customStyle="1" w:styleId="Bodytext615pt1">
    <w:name w:val="Body text (6) + 15 pt1"/>
    <w:basedOn w:val="Bodytext6"/>
    <w:uiPriority w:val="99"/>
    <w:rsid w:val="001133A6"/>
    <w:rPr>
      <w:rFonts w:cs="Times New Roman"/>
      <w:sz w:val="30"/>
      <w:szCs w:val="30"/>
      <w:shd w:val="clear" w:color="auto" w:fill="FFFFFF"/>
    </w:rPr>
  </w:style>
  <w:style w:type="character" w:customStyle="1" w:styleId="Bodytext6Spacing5pt">
    <w:name w:val="Body text (6) + Spacing 5 pt"/>
    <w:basedOn w:val="Bodytext6"/>
    <w:uiPriority w:val="99"/>
    <w:rsid w:val="001133A6"/>
    <w:rPr>
      <w:rFonts w:cs="Times New Roman"/>
      <w:spacing w:val="110"/>
      <w:sz w:val="29"/>
      <w:szCs w:val="29"/>
      <w:shd w:val="clear" w:color="auto" w:fill="FFFFFF"/>
    </w:rPr>
  </w:style>
  <w:style w:type="character" w:customStyle="1" w:styleId="Bodytext7">
    <w:name w:val="Body text (7)_"/>
    <w:basedOn w:val="DefaultParagraphFont"/>
    <w:link w:val="Bodytext70"/>
    <w:uiPriority w:val="99"/>
    <w:rsid w:val="001133A6"/>
    <w:rPr>
      <w:rFonts w:cs="Times New Roman"/>
      <w:b/>
      <w:bCs/>
      <w:i/>
      <w:iCs/>
      <w:spacing w:val="-10"/>
      <w:sz w:val="33"/>
      <w:szCs w:val="33"/>
      <w:shd w:val="clear" w:color="auto" w:fill="FFFFFF"/>
    </w:rPr>
  </w:style>
  <w:style w:type="character" w:customStyle="1" w:styleId="Bodytext8">
    <w:name w:val="Body text (8)_"/>
    <w:basedOn w:val="DefaultParagraphFont"/>
    <w:link w:val="Bodytext80"/>
    <w:uiPriority w:val="99"/>
    <w:rsid w:val="001133A6"/>
    <w:rPr>
      <w:rFonts w:cs="Times New Roman"/>
      <w:b/>
      <w:bCs/>
      <w:i/>
      <w:iCs/>
      <w:sz w:val="31"/>
      <w:szCs w:val="31"/>
      <w:shd w:val="clear" w:color="auto" w:fill="FFFFFF"/>
    </w:rPr>
  </w:style>
  <w:style w:type="character" w:customStyle="1" w:styleId="Bodytext611pt">
    <w:name w:val="Body text (6) + 11 pt"/>
    <w:aliases w:val="Spacing 1 pt"/>
    <w:basedOn w:val="Bodytext6"/>
    <w:uiPriority w:val="99"/>
    <w:rsid w:val="001133A6"/>
    <w:rPr>
      <w:rFonts w:cs="Times New Roman"/>
      <w:spacing w:val="30"/>
      <w:sz w:val="22"/>
      <w:szCs w:val="22"/>
      <w:shd w:val="clear" w:color="auto" w:fill="FFFFFF"/>
    </w:rPr>
  </w:style>
  <w:style w:type="character" w:customStyle="1" w:styleId="Bodytext6Spacing4pt">
    <w:name w:val="Body text (6) + Spacing 4 pt"/>
    <w:basedOn w:val="Bodytext6"/>
    <w:uiPriority w:val="99"/>
    <w:rsid w:val="001133A6"/>
    <w:rPr>
      <w:rFonts w:cs="Times New Roman"/>
      <w:spacing w:val="80"/>
      <w:sz w:val="29"/>
      <w:szCs w:val="29"/>
      <w:shd w:val="clear" w:color="auto" w:fill="FFFFFF"/>
    </w:rPr>
  </w:style>
  <w:style w:type="character" w:customStyle="1" w:styleId="Bodytext685pt">
    <w:name w:val="Body text (6) + 8.5 pt"/>
    <w:basedOn w:val="Bodytext6"/>
    <w:uiPriority w:val="99"/>
    <w:rsid w:val="001133A6"/>
    <w:rPr>
      <w:rFonts w:cs="Times New Roman"/>
      <w:sz w:val="17"/>
      <w:szCs w:val="17"/>
      <w:shd w:val="clear" w:color="auto" w:fill="FFFFFF"/>
    </w:rPr>
  </w:style>
  <w:style w:type="paragraph" w:customStyle="1" w:styleId="Bodytext60">
    <w:name w:val="Body text (6)"/>
    <w:basedOn w:val="Normal"/>
    <w:link w:val="Bodytext6"/>
    <w:uiPriority w:val="99"/>
    <w:rsid w:val="001133A6"/>
    <w:pPr>
      <w:shd w:val="clear" w:color="auto" w:fill="FFFFFF"/>
      <w:spacing w:line="437" w:lineRule="exact"/>
      <w:jc w:val="both"/>
    </w:pPr>
    <w:rPr>
      <w:rFonts w:ascii="Times New Roman" w:eastAsiaTheme="minorHAnsi" w:hAnsi="Times New Roman" w:cs="Times New Roman"/>
      <w:color w:val="auto"/>
      <w:sz w:val="29"/>
      <w:szCs w:val="29"/>
      <w:lang w:val="en-US" w:eastAsia="en-US"/>
    </w:rPr>
  </w:style>
  <w:style w:type="paragraph" w:customStyle="1" w:styleId="Bodytext70">
    <w:name w:val="Body text (7)"/>
    <w:basedOn w:val="Normal"/>
    <w:link w:val="Bodytext7"/>
    <w:uiPriority w:val="99"/>
    <w:rsid w:val="001133A6"/>
    <w:pPr>
      <w:shd w:val="clear" w:color="auto" w:fill="FFFFFF"/>
      <w:spacing w:before="120" w:after="120" w:line="240" w:lineRule="atLeast"/>
      <w:ind w:firstLine="940"/>
      <w:jc w:val="both"/>
    </w:pPr>
    <w:rPr>
      <w:rFonts w:ascii="Times New Roman" w:eastAsiaTheme="minorHAnsi" w:hAnsi="Times New Roman" w:cs="Times New Roman"/>
      <w:b/>
      <w:bCs/>
      <w:i/>
      <w:iCs/>
      <w:color w:val="auto"/>
      <w:spacing w:val="-10"/>
      <w:sz w:val="33"/>
      <w:szCs w:val="33"/>
      <w:lang w:val="en-US" w:eastAsia="en-US"/>
    </w:rPr>
  </w:style>
  <w:style w:type="paragraph" w:customStyle="1" w:styleId="Bodytext80">
    <w:name w:val="Body text (8)"/>
    <w:basedOn w:val="Normal"/>
    <w:link w:val="Bodytext8"/>
    <w:uiPriority w:val="99"/>
    <w:rsid w:val="001133A6"/>
    <w:pPr>
      <w:shd w:val="clear" w:color="auto" w:fill="FFFFFF"/>
      <w:spacing w:before="360" w:after="180" w:line="240" w:lineRule="atLeast"/>
      <w:ind w:firstLine="940"/>
      <w:jc w:val="both"/>
    </w:pPr>
    <w:rPr>
      <w:rFonts w:ascii="Times New Roman" w:eastAsiaTheme="minorHAnsi" w:hAnsi="Times New Roman" w:cs="Times New Roman"/>
      <w:b/>
      <w:bCs/>
      <w:i/>
      <w:iCs/>
      <w:color w:val="auto"/>
      <w:sz w:val="31"/>
      <w:szCs w:val="31"/>
      <w:lang w:val="en-US" w:eastAsia="en-US"/>
    </w:rPr>
  </w:style>
  <w:style w:type="character" w:customStyle="1" w:styleId="Tablecaption">
    <w:name w:val="Table caption_"/>
    <w:basedOn w:val="DefaultParagraphFont"/>
    <w:link w:val="Tablecaption0"/>
    <w:uiPriority w:val="99"/>
    <w:rsid w:val="001133A6"/>
    <w:rPr>
      <w:rFonts w:cs="Times New Roman"/>
      <w:sz w:val="18"/>
      <w:szCs w:val="18"/>
      <w:shd w:val="clear" w:color="auto" w:fill="FFFFFF"/>
    </w:rPr>
  </w:style>
  <w:style w:type="character" w:customStyle="1" w:styleId="TablecaptionBold">
    <w:name w:val="Table caption + Bold"/>
    <w:aliases w:val="Spacing 0 pt"/>
    <w:basedOn w:val="Tablecaption"/>
    <w:uiPriority w:val="99"/>
    <w:rsid w:val="001133A6"/>
    <w:rPr>
      <w:rFonts w:cs="Times New Roman"/>
      <w:b/>
      <w:bCs/>
      <w:spacing w:val="-10"/>
      <w:sz w:val="18"/>
      <w:szCs w:val="18"/>
      <w:shd w:val="clear" w:color="auto" w:fill="FFFFFF"/>
    </w:rPr>
  </w:style>
  <w:style w:type="character" w:customStyle="1" w:styleId="Tablecaption2">
    <w:name w:val="Table caption (2)_"/>
    <w:basedOn w:val="DefaultParagraphFont"/>
    <w:link w:val="Tablecaption20"/>
    <w:uiPriority w:val="99"/>
    <w:rsid w:val="001133A6"/>
    <w:rPr>
      <w:rFonts w:cs="Times New Roman"/>
      <w:b/>
      <w:bCs/>
      <w:i/>
      <w:iCs/>
      <w:sz w:val="19"/>
      <w:szCs w:val="19"/>
      <w:shd w:val="clear" w:color="auto" w:fill="FFFFFF"/>
    </w:rPr>
  </w:style>
  <w:style w:type="character" w:customStyle="1" w:styleId="BodytextBold1">
    <w:name w:val="Body text + Bold1"/>
    <w:aliases w:val="Spacing 0 pt2"/>
    <w:basedOn w:val="BodyTextChar1"/>
    <w:uiPriority w:val="99"/>
    <w:rsid w:val="001133A6"/>
    <w:rPr>
      <w:rFonts w:ascii="Times New Roman" w:hAnsi="Times New Roman" w:cs="Times New Roman"/>
      <w:b/>
      <w:bCs/>
      <w:spacing w:val="-10"/>
      <w:sz w:val="18"/>
      <w:szCs w:val="18"/>
      <w:u w:val="none"/>
      <w:shd w:val="clear" w:color="auto" w:fill="FFFFFF"/>
    </w:rPr>
  </w:style>
  <w:style w:type="character" w:customStyle="1" w:styleId="Bodytext39pt">
    <w:name w:val="Body text (3) + 9 pt"/>
    <w:aliases w:val="Not Italic1,Spacing 0 pt1"/>
    <w:basedOn w:val="Bodytext3"/>
    <w:uiPriority w:val="99"/>
    <w:rsid w:val="001133A6"/>
    <w:rPr>
      <w:rFonts w:ascii="Times New Roman" w:hAnsi="Times New Roman" w:cs="Times New Roman"/>
      <w:b/>
      <w:bCs/>
      <w:i w:val="0"/>
      <w:iCs w:val="0"/>
      <w:spacing w:val="-10"/>
      <w:sz w:val="18"/>
      <w:szCs w:val="18"/>
      <w:u w:val="none"/>
      <w:shd w:val="clear" w:color="auto" w:fill="FFFFFF"/>
    </w:rPr>
  </w:style>
  <w:style w:type="character" w:customStyle="1" w:styleId="Bodytext9">
    <w:name w:val="Body text (9)_"/>
    <w:basedOn w:val="DefaultParagraphFont"/>
    <w:link w:val="Bodytext90"/>
    <w:uiPriority w:val="99"/>
    <w:rsid w:val="001133A6"/>
    <w:rPr>
      <w:rFonts w:cs="Times New Roman"/>
      <w:b/>
      <w:bCs/>
      <w:sz w:val="21"/>
      <w:szCs w:val="21"/>
      <w:shd w:val="clear" w:color="auto" w:fill="FFFFFF"/>
    </w:rPr>
  </w:style>
  <w:style w:type="paragraph" w:customStyle="1" w:styleId="Bodytext31">
    <w:name w:val="Body text (3)1"/>
    <w:basedOn w:val="Normal"/>
    <w:uiPriority w:val="99"/>
    <w:rsid w:val="001133A6"/>
    <w:pPr>
      <w:shd w:val="clear" w:color="auto" w:fill="FFFFFF"/>
      <w:spacing w:before="60" w:line="263" w:lineRule="exact"/>
    </w:pPr>
    <w:rPr>
      <w:rFonts w:ascii="Times New Roman" w:hAnsi="Times New Roman" w:cs="Times New Roman"/>
      <w:b/>
      <w:bCs/>
      <w:i/>
      <w:iCs/>
      <w:color w:val="auto"/>
      <w:sz w:val="19"/>
      <w:szCs w:val="19"/>
      <w:lang w:val="en-US" w:eastAsia="en-US"/>
    </w:rPr>
  </w:style>
  <w:style w:type="paragraph" w:customStyle="1" w:styleId="Tablecaption0">
    <w:name w:val="Table caption"/>
    <w:basedOn w:val="Normal"/>
    <w:link w:val="Tablecaption"/>
    <w:uiPriority w:val="99"/>
    <w:rsid w:val="001133A6"/>
    <w:pPr>
      <w:shd w:val="clear" w:color="auto" w:fill="FFFFFF"/>
      <w:spacing w:line="240" w:lineRule="atLeast"/>
    </w:pPr>
    <w:rPr>
      <w:rFonts w:ascii="Times New Roman" w:eastAsiaTheme="minorHAnsi" w:hAnsi="Times New Roman" w:cs="Times New Roman"/>
      <w:color w:val="auto"/>
      <w:sz w:val="18"/>
      <w:szCs w:val="18"/>
      <w:lang w:val="en-US" w:eastAsia="en-US"/>
    </w:rPr>
  </w:style>
  <w:style w:type="paragraph" w:customStyle="1" w:styleId="Tablecaption20">
    <w:name w:val="Table caption (2)"/>
    <w:basedOn w:val="Normal"/>
    <w:link w:val="Tablecaption2"/>
    <w:uiPriority w:val="99"/>
    <w:rsid w:val="001133A6"/>
    <w:pPr>
      <w:shd w:val="clear" w:color="auto" w:fill="FFFFFF"/>
      <w:spacing w:line="240" w:lineRule="atLeast"/>
    </w:pPr>
    <w:rPr>
      <w:rFonts w:ascii="Times New Roman" w:eastAsiaTheme="minorHAnsi" w:hAnsi="Times New Roman" w:cs="Times New Roman"/>
      <w:b/>
      <w:bCs/>
      <w:i/>
      <w:iCs/>
      <w:color w:val="auto"/>
      <w:sz w:val="19"/>
      <w:szCs w:val="19"/>
      <w:lang w:val="en-US" w:eastAsia="en-US"/>
    </w:rPr>
  </w:style>
  <w:style w:type="paragraph" w:customStyle="1" w:styleId="Bodytext90">
    <w:name w:val="Body text (9)"/>
    <w:basedOn w:val="Normal"/>
    <w:link w:val="Bodytext9"/>
    <w:uiPriority w:val="99"/>
    <w:rsid w:val="001133A6"/>
    <w:pPr>
      <w:shd w:val="clear" w:color="auto" w:fill="FFFFFF"/>
      <w:spacing w:before="60" w:after="120" w:line="240" w:lineRule="atLeast"/>
      <w:ind w:firstLine="640"/>
      <w:jc w:val="both"/>
    </w:pPr>
    <w:rPr>
      <w:rFonts w:ascii="Times New Roman" w:eastAsiaTheme="minorHAnsi" w:hAnsi="Times New Roman" w:cs="Times New Roman"/>
      <w:b/>
      <w:bCs/>
      <w:color w:val="auto"/>
      <w:sz w:val="21"/>
      <w:szCs w:val="21"/>
      <w:lang w:val="en-US" w:eastAsia="en-US"/>
    </w:rPr>
  </w:style>
  <w:style w:type="character" w:customStyle="1" w:styleId="Bodytext10">
    <w:name w:val="Body text (10)_"/>
    <w:basedOn w:val="DefaultParagraphFont"/>
    <w:link w:val="Bodytext100"/>
    <w:uiPriority w:val="99"/>
    <w:rsid w:val="001133A6"/>
    <w:rPr>
      <w:rFonts w:cs="Times New Roman"/>
      <w:sz w:val="17"/>
      <w:szCs w:val="17"/>
      <w:shd w:val="clear" w:color="auto" w:fill="FFFFFF"/>
    </w:rPr>
  </w:style>
  <w:style w:type="character" w:customStyle="1" w:styleId="Bodytext11">
    <w:name w:val="Body text (11)_"/>
    <w:basedOn w:val="DefaultParagraphFont"/>
    <w:link w:val="Bodytext110"/>
    <w:uiPriority w:val="99"/>
    <w:rsid w:val="001133A6"/>
    <w:rPr>
      <w:rFonts w:cs="Times New Roman"/>
      <w:b/>
      <w:bCs/>
      <w:i/>
      <w:iCs/>
      <w:sz w:val="17"/>
      <w:szCs w:val="17"/>
      <w:shd w:val="clear" w:color="auto" w:fill="FFFFFF"/>
    </w:rPr>
  </w:style>
  <w:style w:type="character" w:customStyle="1" w:styleId="Bodytext12Exact">
    <w:name w:val="Body text (12) Exact"/>
    <w:basedOn w:val="DefaultParagraphFont"/>
    <w:link w:val="Bodytext12"/>
    <w:uiPriority w:val="99"/>
    <w:rsid w:val="001133A6"/>
    <w:rPr>
      <w:rFonts w:ascii="Arial" w:hAnsi="Arial" w:cs="Arial"/>
      <w:b/>
      <w:bCs/>
      <w:sz w:val="13"/>
      <w:szCs w:val="13"/>
      <w:shd w:val="clear" w:color="auto" w:fill="FFFFFF"/>
    </w:rPr>
  </w:style>
  <w:style w:type="character" w:customStyle="1" w:styleId="Bodytext13Exact">
    <w:name w:val="Body text (13) Exact"/>
    <w:basedOn w:val="DefaultParagraphFont"/>
    <w:link w:val="Bodytext13"/>
    <w:uiPriority w:val="99"/>
    <w:rsid w:val="001133A6"/>
    <w:rPr>
      <w:rFonts w:ascii="Arial" w:hAnsi="Arial" w:cs="Arial"/>
      <w:b/>
      <w:bCs/>
      <w:noProof/>
      <w:sz w:val="14"/>
      <w:szCs w:val="14"/>
      <w:shd w:val="clear" w:color="auto" w:fill="FFFFFF"/>
    </w:rPr>
  </w:style>
  <w:style w:type="character" w:customStyle="1" w:styleId="Bodytext13ArialNarrow">
    <w:name w:val="Body text (13) + Arial Narrow"/>
    <w:aliases w:val="10 pt,Not Bold Exact"/>
    <w:basedOn w:val="Bodytext13Exact"/>
    <w:uiPriority w:val="99"/>
    <w:rsid w:val="001133A6"/>
    <w:rPr>
      <w:rFonts w:ascii="Arial Narrow" w:hAnsi="Arial Narrow" w:cs="Arial Narrow"/>
      <w:b w:val="0"/>
      <w:bCs w:val="0"/>
      <w:noProof/>
      <w:sz w:val="20"/>
      <w:szCs w:val="20"/>
      <w:shd w:val="clear" w:color="auto" w:fill="FFFFFF"/>
    </w:rPr>
  </w:style>
  <w:style w:type="character" w:customStyle="1" w:styleId="Bodytext14Exact">
    <w:name w:val="Body text (14) Exact"/>
    <w:basedOn w:val="DefaultParagraphFont"/>
    <w:link w:val="Bodytext14"/>
    <w:uiPriority w:val="99"/>
    <w:rsid w:val="001133A6"/>
    <w:rPr>
      <w:rFonts w:cs="Times New Roman"/>
      <w:b/>
      <w:bCs/>
      <w:noProof/>
      <w:sz w:val="16"/>
      <w:szCs w:val="16"/>
      <w:shd w:val="clear" w:color="auto" w:fill="FFFFFF"/>
    </w:rPr>
  </w:style>
  <w:style w:type="character" w:customStyle="1" w:styleId="Bodytext15Exact">
    <w:name w:val="Body text (15) Exact"/>
    <w:basedOn w:val="DefaultParagraphFont"/>
    <w:link w:val="Bodytext15"/>
    <w:uiPriority w:val="99"/>
    <w:rsid w:val="001133A6"/>
    <w:rPr>
      <w:rFonts w:cs="Times New Roman"/>
      <w:b/>
      <w:bCs/>
      <w:noProof/>
      <w:sz w:val="14"/>
      <w:szCs w:val="14"/>
      <w:shd w:val="clear" w:color="auto" w:fill="FFFFFF"/>
    </w:rPr>
  </w:style>
  <w:style w:type="character" w:customStyle="1" w:styleId="Bodytext16Exact">
    <w:name w:val="Body text (16) Exact"/>
    <w:basedOn w:val="DefaultParagraphFont"/>
    <w:link w:val="Bodytext16"/>
    <w:uiPriority w:val="99"/>
    <w:rsid w:val="001133A6"/>
    <w:rPr>
      <w:rFonts w:cs="Times New Roman"/>
      <w:b/>
      <w:bCs/>
      <w:spacing w:val="-3"/>
      <w:sz w:val="17"/>
      <w:szCs w:val="17"/>
      <w:shd w:val="clear" w:color="auto" w:fill="FFFFFF"/>
    </w:rPr>
  </w:style>
  <w:style w:type="character" w:customStyle="1" w:styleId="Bodytext16Arial">
    <w:name w:val="Body text (16) + Arial"/>
    <w:aliases w:val="6.5 pt,Spacing 0 pt Exact"/>
    <w:basedOn w:val="Bodytext16Exact"/>
    <w:uiPriority w:val="99"/>
    <w:rsid w:val="001133A6"/>
    <w:rPr>
      <w:rFonts w:ascii="Arial" w:hAnsi="Arial" w:cs="Arial"/>
      <w:b/>
      <w:bCs/>
      <w:spacing w:val="-3"/>
      <w:sz w:val="13"/>
      <w:szCs w:val="13"/>
      <w:shd w:val="clear" w:color="auto" w:fill="FFFFFF"/>
    </w:rPr>
  </w:style>
  <w:style w:type="character" w:customStyle="1" w:styleId="Bodytext16Arial1">
    <w:name w:val="Body text (16) + Arial1"/>
    <w:aliases w:val="7.5 pt,Spacing 0 pt Exact1"/>
    <w:basedOn w:val="Bodytext16Exact"/>
    <w:uiPriority w:val="99"/>
    <w:rsid w:val="001133A6"/>
    <w:rPr>
      <w:rFonts w:ascii="Arial" w:hAnsi="Arial" w:cs="Arial"/>
      <w:b/>
      <w:bCs/>
      <w:noProof/>
      <w:spacing w:val="0"/>
      <w:sz w:val="15"/>
      <w:szCs w:val="15"/>
      <w:shd w:val="clear" w:color="auto" w:fill="FFFFFF"/>
    </w:rPr>
  </w:style>
  <w:style w:type="character" w:customStyle="1" w:styleId="Bodytext1095pt">
    <w:name w:val="Body text (10) + 9.5 pt"/>
    <w:basedOn w:val="Bodytext10"/>
    <w:uiPriority w:val="99"/>
    <w:rsid w:val="001133A6"/>
    <w:rPr>
      <w:rFonts w:cs="Times New Roman"/>
      <w:sz w:val="19"/>
      <w:szCs w:val="19"/>
      <w:shd w:val="clear" w:color="auto" w:fill="FFFFFF"/>
    </w:rPr>
  </w:style>
  <w:style w:type="character" w:customStyle="1" w:styleId="Bodytext109pt">
    <w:name w:val="Body text (10) + 9 pt"/>
    <w:basedOn w:val="Bodytext10"/>
    <w:uiPriority w:val="99"/>
    <w:rsid w:val="001133A6"/>
    <w:rPr>
      <w:rFonts w:cs="Times New Roman"/>
      <w:sz w:val="18"/>
      <w:szCs w:val="18"/>
      <w:shd w:val="clear" w:color="auto" w:fill="FFFFFF"/>
    </w:rPr>
  </w:style>
  <w:style w:type="paragraph" w:customStyle="1" w:styleId="Bodytext100">
    <w:name w:val="Body text (10)"/>
    <w:basedOn w:val="Normal"/>
    <w:link w:val="Bodytext10"/>
    <w:uiPriority w:val="99"/>
    <w:rsid w:val="001133A6"/>
    <w:pPr>
      <w:shd w:val="clear" w:color="auto" w:fill="FFFFFF"/>
      <w:spacing w:line="311" w:lineRule="exact"/>
    </w:pPr>
    <w:rPr>
      <w:rFonts w:ascii="Times New Roman" w:eastAsiaTheme="minorHAnsi" w:hAnsi="Times New Roman" w:cs="Times New Roman"/>
      <w:color w:val="auto"/>
      <w:sz w:val="17"/>
      <w:szCs w:val="17"/>
      <w:lang w:val="en-US" w:eastAsia="en-US"/>
    </w:rPr>
  </w:style>
  <w:style w:type="paragraph" w:customStyle="1" w:styleId="Bodytext110">
    <w:name w:val="Body text (11)"/>
    <w:basedOn w:val="Normal"/>
    <w:link w:val="Bodytext11"/>
    <w:uiPriority w:val="99"/>
    <w:rsid w:val="001133A6"/>
    <w:pPr>
      <w:shd w:val="clear" w:color="auto" w:fill="FFFFFF"/>
      <w:spacing w:before="60" w:line="240" w:lineRule="atLeast"/>
    </w:pPr>
    <w:rPr>
      <w:rFonts w:ascii="Times New Roman" w:eastAsiaTheme="minorHAnsi" w:hAnsi="Times New Roman" w:cs="Times New Roman"/>
      <w:b/>
      <w:bCs/>
      <w:i/>
      <w:iCs/>
      <w:color w:val="auto"/>
      <w:sz w:val="17"/>
      <w:szCs w:val="17"/>
      <w:lang w:val="en-US" w:eastAsia="en-US"/>
    </w:rPr>
  </w:style>
  <w:style w:type="paragraph" w:customStyle="1" w:styleId="Bodytext12">
    <w:name w:val="Body text (12)"/>
    <w:basedOn w:val="Normal"/>
    <w:link w:val="Bodytext12Exact"/>
    <w:uiPriority w:val="99"/>
    <w:rsid w:val="001133A6"/>
    <w:pPr>
      <w:shd w:val="clear" w:color="auto" w:fill="FFFFFF"/>
      <w:spacing w:line="240" w:lineRule="atLeast"/>
    </w:pPr>
    <w:rPr>
      <w:rFonts w:ascii="Arial" w:eastAsiaTheme="minorHAnsi" w:hAnsi="Arial" w:cs="Arial"/>
      <w:b/>
      <w:bCs/>
      <w:color w:val="auto"/>
      <w:sz w:val="13"/>
      <w:szCs w:val="13"/>
      <w:lang w:val="en-US" w:eastAsia="en-US"/>
    </w:rPr>
  </w:style>
  <w:style w:type="paragraph" w:customStyle="1" w:styleId="Bodytext13">
    <w:name w:val="Body text (13)"/>
    <w:basedOn w:val="Normal"/>
    <w:link w:val="Bodytext13Exact"/>
    <w:uiPriority w:val="99"/>
    <w:rsid w:val="001133A6"/>
    <w:pPr>
      <w:shd w:val="clear" w:color="auto" w:fill="FFFFFF"/>
      <w:spacing w:line="240" w:lineRule="atLeast"/>
    </w:pPr>
    <w:rPr>
      <w:rFonts w:ascii="Arial" w:eastAsiaTheme="minorHAnsi" w:hAnsi="Arial" w:cs="Arial"/>
      <w:b/>
      <w:bCs/>
      <w:noProof/>
      <w:color w:val="auto"/>
      <w:sz w:val="14"/>
      <w:szCs w:val="14"/>
      <w:lang w:val="en-US" w:eastAsia="en-US"/>
    </w:rPr>
  </w:style>
  <w:style w:type="paragraph" w:customStyle="1" w:styleId="Bodytext14">
    <w:name w:val="Body text (14)"/>
    <w:basedOn w:val="Normal"/>
    <w:link w:val="Bodytext14Exact"/>
    <w:uiPriority w:val="99"/>
    <w:rsid w:val="001133A6"/>
    <w:pPr>
      <w:shd w:val="clear" w:color="auto" w:fill="FFFFFF"/>
      <w:spacing w:line="240" w:lineRule="atLeast"/>
    </w:pPr>
    <w:rPr>
      <w:rFonts w:ascii="Times New Roman" w:eastAsiaTheme="minorHAnsi" w:hAnsi="Times New Roman" w:cs="Times New Roman"/>
      <w:b/>
      <w:bCs/>
      <w:noProof/>
      <w:color w:val="auto"/>
      <w:sz w:val="16"/>
      <w:szCs w:val="16"/>
      <w:lang w:val="en-US" w:eastAsia="en-US"/>
    </w:rPr>
  </w:style>
  <w:style w:type="paragraph" w:customStyle="1" w:styleId="Bodytext15">
    <w:name w:val="Body text (15)"/>
    <w:basedOn w:val="Normal"/>
    <w:link w:val="Bodytext15Exact"/>
    <w:uiPriority w:val="99"/>
    <w:rsid w:val="001133A6"/>
    <w:pPr>
      <w:shd w:val="clear" w:color="auto" w:fill="FFFFFF"/>
      <w:spacing w:line="240" w:lineRule="atLeast"/>
    </w:pPr>
    <w:rPr>
      <w:rFonts w:ascii="Times New Roman" w:eastAsiaTheme="minorHAnsi" w:hAnsi="Times New Roman" w:cs="Times New Roman"/>
      <w:b/>
      <w:bCs/>
      <w:noProof/>
      <w:color w:val="auto"/>
      <w:sz w:val="14"/>
      <w:szCs w:val="14"/>
      <w:lang w:val="en-US" w:eastAsia="en-US"/>
    </w:rPr>
  </w:style>
  <w:style w:type="paragraph" w:customStyle="1" w:styleId="Bodytext16">
    <w:name w:val="Body text (16)"/>
    <w:basedOn w:val="Normal"/>
    <w:link w:val="Bodytext16Exact"/>
    <w:uiPriority w:val="99"/>
    <w:rsid w:val="001133A6"/>
    <w:pPr>
      <w:shd w:val="clear" w:color="auto" w:fill="FFFFFF"/>
      <w:spacing w:line="187" w:lineRule="exact"/>
    </w:pPr>
    <w:rPr>
      <w:rFonts w:ascii="Times New Roman" w:eastAsiaTheme="minorHAnsi" w:hAnsi="Times New Roman" w:cs="Times New Roman"/>
      <w:b/>
      <w:bCs/>
      <w:color w:val="auto"/>
      <w:spacing w:val="-3"/>
      <w:sz w:val="17"/>
      <w:szCs w:val="17"/>
      <w:lang w:val="en-US" w:eastAsia="en-US"/>
    </w:rPr>
  </w:style>
  <w:style w:type="table" w:styleId="TableGrid">
    <w:name w:val="Table Grid"/>
    <w:basedOn w:val="TableNormal"/>
    <w:uiPriority w:val="59"/>
    <w:rsid w:val="001944C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2266"/>
    <w:pPr>
      <w:tabs>
        <w:tab w:val="center" w:pos="4680"/>
        <w:tab w:val="right" w:pos="9360"/>
      </w:tabs>
    </w:pPr>
  </w:style>
  <w:style w:type="character" w:customStyle="1" w:styleId="HeaderChar">
    <w:name w:val="Header Char"/>
    <w:basedOn w:val="DefaultParagraphFont"/>
    <w:link w:val="Header"/>
    <w:uiPriority w:val="99"/>
    <w:rsid w:val="00732266"/>
    <w:rPr>
      <w:rFonts w:ascii="Courier New" w:eastAsia="Times New Roman" w:hAnsi="Courier New" w:cs="Courier New"/>
      <w:color w:val="000000"/>
      <w:sz w:val="24"/>
      <w:szCs w:val="24"/>
      <w:lang w:val="vi-VN" w:eastAsia="vi-VN"/>
    </w:rPr>
  </w:style>
  <w:style w:type="paragraph" w:styleId="Footer">
    <w:name w:val="footer"/>
    <w:basedOn w:val="Normal"/>
    <w:link w:val="FooterChar"/>
    <w:uiPriority w:val="99"/>
    <w:unhideWhenUsed/>
    <w:rsid w:val="00732266"/>
    <w:pPr>
      <w:tabs>
        <w:tab w:val="center" w:pos="4680"/>
        <w:tab w:val="right" w:pos="9360"/>
      </w:tabs>
    </w:pPr>
  </w:style>
  <w:style w:type="character" w:customStyle="1" w:styleId="FooterChar">
    <w:name w:val="Footer Char"/>
    <w:basedOn w:val="DefaultParagraphFont"/>
    <w:link w:val="Footer"/>
    <w:uiPriority w:val="99"/>
    <w:rsid w:val="00732266"/>
    <w:rPr>
      <w:rFonts w:ascii="Courier New" w:eastAsia="Times New Roman" w:hAnsi="Courier New" w:cs="Courier New"/>
      <w:color w:val="000000"/>
      <w:sz w:val="24"/>
      <w:szCs w:val="24"/>
      <w:lang w:val="vi-VN" w:eastAsia="vi-VN"/>
    </w:rPr>
  </w:style>
  <w:style w:type="character" w:customStyle="1" w:styleId="Bodytext85pt3">
    <w:name w:val="Body text + 8.5 pt3"/>
    <w:basedOn w:val="DefaultParagraphFont"/>
    <w:uiPriority w:val="99"/>
    <w:rsid w:val="00B1798F"/>
    <w:rPr>
      <w:rFonts w:ascii="Times New Roman" w:hAnsi="Times New Roman" w:cs="Times New Roman" w:hint="default"/>
      <w:sz w:val="17"/>
      <w:szCs w:val="17"/>
      <w:shd w:val="clear" w:color="auto" w:fill="FFFFFF"/>
    </w:rPr>
  </w:style>
  <w:style w:type="character" w:customStyle="1" w:styleId="Bodytext85pt2">
    <w:name w:val="Body text + 8.5 pt2"/>
    <w:aliases w:val="Bold7"/>
    <w:basedOn w:val="DefaultParagraphFont"/>
    <w:uiPriority w:val="99"/>
    <w:rsid w:val="00B1798F"/>
    <w:rPr>
      <w:rFonts w:ascii="Times New Roman" w:hAnsi="Times New Roman" w:cs="Times New Roman" w:hint="default"/>
      <w:b/>
      <w:bCs/>
      <w:sz w:val="17"/>
      <w:szCs w:val="17"/>
      <w:shd w:val="clear" w:color="auto" w:fill="FFFFFF"/>
    </w:rPr>
  </w:style>
  <w:style w:type="character" w:customStyle="1" w:styleId="Tableofcontents">
    <w:name w:val="Table of contents_"/>
    <w:basedOn w:val="DefaultParagraphFont"/>
    <w:link w:val="Tableofcontents1"/>
    <w:uiPriority w:val="99"/>
    <w:locked/>
    <w:rsid w:val="00B1798F"/>
    <w:rPr>
      <w:rFonts w:cs="Times New Roman"/>
      <w:sz w:val="18"/>
      <w:szCs w:val="18"/>
      <w:shd w:val="clear" w:color="auto" w:fill="FFFFFF"/>
    </w:rPr>
  </w:style>
  <w:style w:type="paragraph" w:customStyle="1" w:styleId="Tableofcontents1">
    <w:name w:val="Table of contents1"/>
    <w:basedOn w:val="Normal"/>
    <w:link w:val="Tableofcontents"/>
    <w:uiPriority w:val="99"/>
    <w:rsid w:val="00B1798F"/>
    <w:pPr>
      <w:shd w:val="clear" w:color="auto" w:fill="FFFFFF"/>
      <w:spacing w:line="251" w:lineRule="exact"/>
      <w:jc w:val="both"/>
    </w:pPr>
    <w:rPr>
      <w:rFonts w:ascii="Times New Roman" w:eastAsiaTheme="minorHAnsi" w:hAnsi="Times New Roman" w:cs="Times New Roman"/>
      <w:color w:val="auto"/>
      <w:sz w:val="18"/>
      <w:szCs w:val="18"/>
      <w:lang w:val="en-US" w:eastAsia="en-US"/>
    </w:rPr>
  </w:style>
  <w:style w:type="character" w:customStyle="1" w:styleId="Tableofcontents5">
    <w:name w:val="Table of contents (5)_"/>
    <w:basedOn w:val="DefaultParagraphFont"/>
    <w:link w:val="Tableofcontents50"/>
    <w:uiPriority w:val="99"/>
    <w:locked/>
    <w:rsid w:val="00B1798F"/>
    <w:rPr>
      <w:rFonts w:cs="Times New Roman"/>
      <w:b/>
      <w:bCs/>
      <w:sz w:val="17"/>
      <w:szCs w:val="17"/>
      <w:shd w:val="clear" w:color="auto" w:fill="FFFFFF"/>
    </w:rPr>
  </w:style>
  <w:style w:type="paragraph" w:customStyle="1" w:styleId="Tableofcontents50">
    <w:name w:val="Table of contents (5)"/>
    <w:basedOn w:val="Normal"/>
    <w:link w:val="Tableofcontents5"/>
    <w:uiPriority w:val="99"/>
    <w:rsid w:val="00B1798F"/>
    <w:pPr>
      <w:shd w:val="clear" w:color="auto" w:fill="FFFFFF"/>
      <w:spacing w:line="273" w:lineRule="exact"/>
      <w:ind w:firstLine="580"/>
      <w:jc w:val="both"/>
    </w:pPr>
    <w:rPr>
      <w:rFonts w:ascii="Times New Roman" w:eastAsiaTheme="minorHAnsi" w:hAnsi="Times New Roman" w:cs="Times New Roman"/>
      <w:b/>
      <w:bCs/>
      <w:color w:val="auto"/>
      <w:sz w:val="17"/>
      <w:szCs w:val="17"/>
      <w:lang w:val="en-US" w:eastAsia="en-US"/>
    </w:rPr>
  </w:style>
  <w:style w:type="character" w:customStyle="1" w:styleId="Tableofcontents6">
    <w:name w:val="Table of contents (6)_"/>
    <w:basedOn w:val="DefaultParagraphFont"/>
    <w:link w:val="Tableofcontents60"/>
    <w:uiPriority w:val="99"/>
    <w:locked/>
    <w:rsid w:val="00B1798F"/>
    <w:rPr>
      <w:rFonts w:cs="Times New Roman"/>
      <w:b/>
      <w:bCs/>
      <w:spacing w:val="20"/>
      <w:sz w:val="21"/>
      <w:szCs w:val="21"/>
      <w:shd w:val="clear" w:color="auto" w:fill="FFFFFF"/>
    </w:rPr>
  </w:style>
  <w:style w:type="paragraph" w:customStyle="1" w:styleId="Tableofcontents60">
    <w:name w:val="Table of contents (6)"/>
    <w:basedOn w:val="Normal"/>
    <w:link w:val="Tableofcontents6"/>
    <w:uiPriority w:val="99"/>
    <w:rsid w:val="00B1798F"/>
    <w:pPr>
      <w:shd w:val="clear" w:color="auto" w:fill="FFFFFF"/>
      <w:spacing w:line="273" w:lineRule="exact"/>
      <w:ind w:firstLine="580"/>
      <w:jc w:val="both"/>
    </w:pPr>
    <w:rPr>
      <w:rFonts w:ascii="Times New Roman" w:eastAsiaTheme="minorHAnsi" w:hAnsi="Times New Roman" w:cs="Times New Roman"/>
      <w:b/>
      <w:bCs/>
      <w:color w:val="auto"/>
      <w:spacing w:val="20"/>
      <w:sz w:val="21"/>
      <w:szCs w:val="21"/>
      <w:lang w:val="en-US" w:eastAsia="en-US"/>
    </w:rPr>
  </w:style>
  <w:style w:type="character" w:customStyle="1" w:styleId="Heading3">
    <w:name w:val="Heading #3_"/>
    <w:basedOn w:val="DefaultParagraphFont"/>
    <w:link w:val="Heading30"/>
    <w:uiPriority w:val="99"/>
    <w:locked/>
    <w:rsid w:val="00B1798F"/>
    <w:rPr>
      <w:rFonts w:cs="Times New Roman"/>
      <w:sz w:val="18"/>
      <w:szCs w:val="18"/>
      <w:shd w:val="clear" w:color="auto" w:fill="FFFFFF"/>
    </w:rPr>
  </w:style>
  <w:style w:type="paragraph" w:customStyle="1" w:styleId="Heading30">
    <w:name w:val="Heading #3"/>
    <w:basedOn w:val="Normal"/>
    <w:link w:val="Heading3"/>
    <w:uiPriority w:val="99"/>
    <w:rsid w:val="00B1798F"/>
    <w:pPr>
      <w:shd w:val="clear" w:color="auto" w:fill="FFFFFF"/>
      <w:spacing w:line="273" w:lineRule="exact"/>
      <w:ind w:firstLine="580"/>
      <w:jc w:val="both"/>
      <w:outlineLvl w:val="2"/>
    </w:pPr>
    <w:rPr>
      <w:rFonts w:ascii="Times New Roman" w:eastAsiaTheme="minorHAnsi" w:hAnsi="Times New Roman" w:cs="Times New Roman"/>
      <w:color w:val="auto"/>
      <w:sz w:val="18"/>
      <w:szCs w:val="18"/>
      <w:lang w:val="en-US" w:eastAsia="en-US"/>
    </w:rPr>
  </w:style>
  <w:style w:type="character" w:customStyle="1" w:styleId="Bodytext10pt">
    <w:name w:val="Body text + 10 pt"/>
    <w:aliases w:val="Bold6"/>
    <w:basedOn w:val="DefaultParagraphFont"/>
    <w:uiPriority w:val="99"/>
    <w:rsid w:val="00B1798F"/>
    <w:rPr>
      <w:rFonts w:ascii="Times New Roman" w:hAnsi="Times New Roman" w:cs="Times New Roman" w:hint="default"/>
      <w:b/>
      <w:bCs/>
      <w:sz w:val="20"/>
      <w:szCs w:val="20"/>
      <w:shd w:val="clear" w:color="auto" w:fill="FFFFFF"/>
    </w:rPr>
  </w:style>
  <w:style w:type="character" w:customStyle="1" w:styleId="Bodytext10pt4">
    <w:name w:val="Body text + 10 pt4"/>
    <w:aliases w:val="Bold5,Italic5"/>
    <w:basedOn w:val="DefaultParagraphFont"/>
    <w:uiPriority w:val="99"/>
    <w:rsid w:val="00B1798F"/>
    <w:rPr>
      <w:rFonts w:ascii="Times New Roman" w:hAnsi="Times New Roman" w:cs="Times New Roman" w:hint="default"/>
      <w:b/>
      <w:bCs/>
      <w:i/>
      <w:iCs/>
      <w:sz w:val="20"/>
      <w:szCs w:val="20"/>
      <w:shd w:val="clear" w:color="auto" w:fill="FFFFFF"/>
    </w:rPr>
  </w:style>
  <w:style w:type="character" w:customStyle="1" w:styleId="Tableofcontents0">
    <w:name w:val="Table of contents"/>
    <w:basedOn w:val="Tableofcontents"/>
    <w:uiPriority w:val="99"/>
    <w:rsid w:val="00B1798F"/>
    <w:rPr>
      <w:rFonts w:cs="Times New Roman"/>
      <w:sz w:val="18"/>
      <w:szCs w:val="18"/>
      <w:shd w:val="clear" w:color="auto" w:fill="FFFFFF"/>
    </w:rPr>
  </w:style>
  <w:style w:type="character" w:customStyle="1" w:styleId="Tableofcontents85pt">
    <w:name w:val="Table of contents + 8.5 pt"/>
    <w:aliases w:val="Bold4"/>
    <w:basedOn w:val="Tableofcontents"/>
    <w:uiPriority w:val="99"/>
    <w:rsid w:val="00B1798F"/>
    <w:rPr>
      <w:rFonts w:cs="Times New Roman"/>
      <w:b/>
      <w:bCs/>
      <w:sz w:val="17"/>
      <w:szCs w:val="17"/>
      <w:shd w:val="clear" w:color="auto" w:fill="FFFFFF"/>
    </w:rPr>
  </w:style>
  <w:style w:type="character" w:customStyle="1" w:styleId="Bodytext85pt1">
    <w:name w:val="Body text + 8.5 pt1"/>
    <w:basedOn w:val="DefaultParagraphFont"/>
    <w:uiPriority w:val="99"/>
    <w:rsid w:val="006972FD"/>
    <w:rPr>
      <w:rFonts w:ascii="Times New Roman" w:hAnsi="Times New Roman" w:cs="Times New Roman" w:hint="default"/>
      <w:strike w:val="0"/>
      <w:dstrike w:val="0"/>
      <w:sz w:val="17"/>
      <w:szCs w:val="17"/>
      <w:u w:val="none"/>
      <w:effect w:val="none"/>
    </w:rPr>
  </w:style>
  <w:style w:type="paragraph" w:styleId="BalloonText">
    <w:name w:val="Balloon Text"/>
    <w:basedOn w:val="Normal"/>
    <w:link w:val="BalloonTextChar"/>
    <w:uiPriority w:val="99"/>
    <w:semiHidden/>
    <w:unhideWhenUsed/>
    <w:rsid w:val="006972FD"/>
    <w:rPr>
      <w:rFonts w:ascii="Tahoma" w:hAnsi="Tahoma" w:cs="Tahoma"/>
      <w:sz w:val="16"/>
      <w:szCs w:val="16"/>
    </w:rPr>
  </w:style>
  <w:style w:type="character" w:customStyle="1" w:styleId="BalloonTextChar">
    <w:name w:val="Balloon Text Char"/>
    <w:basedOn w:val="DefaultParagraphFont"/>
    <w:link w:val="BalloonText"/>
    <w:uiPriority w:val="99"/>
    <w:semiHidden/>
    <w:rsid w:val="006972FD"/>
    <w:rPr>
      <w:rFonts w:ascii="Tahoma" w:eastAsia="Times New Roman" w:hAnsi="Tahoma" w:cs="Tahoma"/>
      <w:color w:val="000000"/>
      <w:sz w:val="16"/>
      <w:szCs w:val="16"/>
      <w:lang w:val="vi-VN" w:eastAsia="vi-VN"/>
    </w:rPr>
  </w:style>
  <w:style w:type="character" w:customStyle="1" w:styleId="Bodytext200">
    <w:name w:val="Body text (20)_"/>
    <w:basedOn w:val="DefaultParagraphFont"/>
    <w:link w:val="Bodytext201"/>
    <w:uiPriority w:val="99"/>
    <w:locked/>
    <w:rsid w:val="006972FD"/>
    <w:rPr>
      <w:rFonts w:cs="Times New Roman"/>
      <w:sz w:val="20"/>
      <w:szCs w:val="20"/>
      <w:shd w:val="clear" w:color="auto" w:fill="FFFFFF"/>
    </w:rPr>
  </w:style>
  <w:style w:type="paragraph" w:customStyle="1" w:styleId="Bodytext201">
    <w:name w:val="Body text (20)"/>
    <w:basedOn w:val="Normal"/>
    <w:link w:val="Bodytext200"/>
    <w:uiPriority w:val="99"/>
    <w:rsid w:val="006972FD"/>
    <w:pPr>
      <w:shd w:val="clear" w:color="auto" w:fill="FFFFFF"/>
      <w:spacing w:after="60" w:line="274" w:lineRule="exact"/>
      <w:jc w:val="both"/>
    </w:pPr>
    <w:rPr>
      <w:rFonts w:ascii="Times New Roman" w:eastAsiaTheme="minorHAnsi" w:hAnsi="Times New Roman" w:cs="Times New Roman"/>
      <w:color w:val="auto"/>
      <w:sz w:val="20"/>
      <w:szCs w:val="20"/>
      <w:lang w:val="en-US" w:eastAsia="en-US"/>
    </w:rPr>
  </w:style>
  <w:style w:type="character" w:customStyle="1" w:styleId="Bodytext210">
    <w:name w:val="Body text (21)_"/>
    <w:basedOn w:val="DefaultParagraphFont"/>
    <w:link w:val="Bodytext211"/>
    <w:uiPriority w:val="99"/>
    <w:locked/>
    <w:rsid w:val="006972FD"/>
    <w:rPr>
      <w:rFonts w:cs="Times New Roman"/>
      <w:i/>
      <w:iCs/>
      <w:spacing w:val="-10"/>
      <w:sz w:val="20"/>
      <w:szCs w:val="20"/>
      <w:shd w:val="clear" w:color="auto" w:fill="FFFFFF"/>
    </w:rPr>
  </w:style>
  <w:style w:type="paragraph" w:customStyle="1" w:styleId="Bodytext211">
    <w:name w:val="Body text (21)"/>
    <w:basedOn w:val="Normal"/>
    <w:link w:val="Bodytext210"/>
    <w:uiPriority w:val="99"/>
    <w:rsid w:val="006972FD"/>
    <w:pPr>
      <w:shd w:val="clear" w:color="auto" w:fill="FFFFFF"/>
      <w:spacing w:line="278" w:lineRule="exact"/>
      <w:jc w:val="both"/>
    </w:pPr>
    <w:rPr>
      <w:rFonts w:ascii="Times New Roman" w:eastAsiaTheme="minorHAnsi" w:hAnsi="Times New Roman" w:cs="Times New Roman"/>
      <w:i/>
      <w:iCs/>
      <w:color w:val="auto"/>
      <w:spacing w:val="-10"/>
      <w:sz w:val="20"/>
      <w:szCs w:val="20"/>
      <w:lang w:val="en-US" w:eastAsia="en-US"/>
    </w:rPr>
  </w:style>
  <w:style w:type="character" w:customStyle="1" w:styleId="Bodytext10pt3">
    <w:name w:val="Body text + 10 pt3"/>
    <w:aliases w:val="Italic4"/>
    <w:basedOn w:val="BodyTextChar1"/>
    <w:uiPriority w:val="99"/>
    <w:rsid w:val="006972FD"/>
    <w:rPr>
      <w:rFonts w:ascii="Times New Roman" w:hAnsi="Times New Roman" w:cs="Times New Roman" w:hint="default"/>
      <w:i/>
      <w:iCs/>
      <w:sz w:val="20"/>
      <w:szCs w:val="20"/>
      <w:shd w:val="clear" w:color="auto" w:fill="FFFFFF"/>
    </w:rPr>
  </w:style>
  <w:style w:type="character" w:customStyle="1" w:styleId="Bodytext10pt2">
    <w:name w:val="Body text + 10 pt2"/>
    <w:basedOn w:val="BodyTextChar1"/>
    <w:uiPriority w:val="99"/>
    <w:rsid w:val="006972FD"/>
    <w:rPr>
      <w:rFonts w:ascii="Times New Roman" w:hAnsi="Times New Roman" w:cs="Times New Roman" w:hint="default"/>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30008">
      <w:bodyDiv w:val="1"/>
      <w:marLeft w:val="0"/>
      <w:marRight w:val="0"/>
      <w:marTop w:val="0"/>
      <w:marBottom w:val="0"/>
      <w:divBdr>
        <w:top w:val="none" w:sz="0" w:space="0" w:color="auto"/>
        <w:left w:val="none" w:sz="0" w:space="0" w:color="auto"/>
        <w:bottom w:val="none" w:sz="0" w:space="0" w:color="auto"/>
        <w:right w:val="none" w:sz="0" w:space="0" w:color="auto"/>
      </w:divBdr>
    </w:div>
    <w:div w:id="251208885">
      <w:bodyDiv w:val="1"/>
      <w:marLeft w:val="0"/>
      <w:marRight w:val="0"/>
      <w:marTop w:val="0"/>
      <w:marBottom w:val="0"/>
      <w:divBdr>
        <w:top w:val="none" w:sz="0" w:space="0" w:color="auto"/>
        <w:left w:val="none" w:sz="0" w:space="0" w:color="auto"/>
        <w:bottom w:val="none" w:sz="0" w:space="0" w:color="auto"/>
        <w:right w:val="none" w:sz="0" w:space="0" w:color="auto"/>
      </w:divBdr>
    </w:div>
    <w:div w:id="161120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C33AABBF9AB5694C86DFD61E6500F89C" ma:contentTypeVersion="6" ma:contentTypeDescription="Tạo tài liệu mới." ma:contentTypeScope="" ma:versionID="ce2a2f3ceb758baa28b544b95daaf913">
  <xsd:schema xmlns:xsd="http://www.w3.org/2001/XMLSchema" xmlns:xs="http://www.w3.org/2001/XMLSchema" xmlns:p="http://schemas.microsoft.com/office/2006/metadata/properties" xmlns:ns2="a12e9b75-a15c-4604-b056-12304aed29d2" xmlns:ns3="3d287a9d-0ff2-4163-b52e-c3e15a5fbbd2" targetNamespace="http://schemas.microsoft.com/office/2006/metadata/properties" ma:root="true" ma:fieldsID="54ec4b1fd0c9981a6c0704707c28c657" ns2:_="" ns3:_="">
    <xsd:import namespace="a12e9b75-a15c-4604-b056-12304aed29d2"/>
    <xsd:import namespace="3d287a9d-0ff2-4163-b52e-c3e15a5fbbd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2e9b75-a15c-4604-b056-12304aed29d2"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287a9d-0ff2-4163-b52e-c3e15a5fbbd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2ECDEC-DDAA-45AB-9AB6-83A8E87D8C1B}"/>
</file>

<file path=customXml/itemProps2.xml><?xml version="1.0" encoding="utf-8"?>
<ds:datastoreItem xmlns:ds="http://schemas.openxmlformats.org/officeDocument/2006/customXml" ds:itemID="{FDC370CE-AB47-4CF4-93DA-91B5C7648CF5}"/>
</file>

<file path=customXml/itemProps3.xml><?xml version="1.0" encoding="utf-8"?>
<ds:datastoreItem xmlns:ds="http://schemas.openxmlformats.org/officeDocument/2006/customXml" ds:itemID="{7BFB1093-A22C-48CF-8DBA-97A5257FB867}"/>
</file>

<file path=docProps/app.xml><?xml version="1.0" encoding="utf-8"?>
<Properties xmlns="http://schemas.openxmlformats.org/officeDocument/2006/extended-properties" xmlns:vt="http://schemas.openxmlformats.org/officeDocument/2006/docPropsVTypes">
  <Template>Normal</Template>
  <TotalTime>1</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2020-11-05T07:21:00Z</dcterms:created>
  <dcterms:modified xsi:type="dcterms:W3CDTF">2020-11-05T07:46:00Z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0x010100C33AABBF9AB5694C86DFD61E6500F89C</vt:lpwstr>
  </property>
</Properties>
</file>